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51" w:rsidRPr="00172373" w:rsidRDefault="00D36C29" w:rsidP="00172373">
      <w:pPr>
        <w:pStyle w:val="Heading1"/>
        <w:ind w:left="-900" w:right="-1260"/>
        <w:rPr>
          <w:rFonts w:ascii="Calibri" w:hAnsi="Calibri" w:cs="Calibri"/>
          <w:color w:val="C00000"/>
          <w:sz w:val="36"/>
          <w:szCs w:val="36"/>
        </w:rPr>
      </w:pPr>
      <w:r w:rsidRPr="00172373">
        <w:rPr>
          <w:rFonts w:ascii="Calibri" w:hAnsi="Calibri" w:cs="Calibri"/>
          <w:color w:val="C00000"/>
          <w:sz w:val="36"/>
          <w:szCs w:val="36"/>
        </w:rPr>
        <w:t>Problem 1) Sum of Natural Numbers (Recursion)</w:t>
      </w:r>
    </w:p>
    <w:p w:rsidR="00246C51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 xml:space="preserve">Create a recursive method </w:t>
      </w:r>
      <w:proofErr w:type="gramStart"/>
      <w:r w:rsidRPr="00172373">
        <w:rPr>
          <w:rFonts w:ascii="Calibri" w:hAnsi="Calibri" w:cs="Calibri"/>
          <w:sz w:val="28"/>
          <w:szCs w:val="28"/>
        </w:rPr>
        <w:t>SumNumbers(</w:t>
      </w:r>
      <w:proofErr w:type="gramEnd"/>
      <w:r w:rsidRPr="00172373">
        <w:rPr>
          <w:rFonts w:ascii="Calibri" w:hAnsi="Calibri" w:cs="Calibri"/>
          <w:sz w:val="28"/>
          <w:szCs w:val="28"/>
        </w:rPr>
        <w:t>int n) that calculates the sum of all natural numbers from 1 to n.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Example:</w:t>
      </w:r>
      <w:r w:rsidRPr="00172373">
        <w:rPr>
          <w:rFonts w:ascii="Calibri" w:hAnsi="Calibri" w:cs="Calibri"/>
          <w:sz w:val="28"/>
          <w:szCs w:val="28"/>
        </w:rPr>
        <w:br/>
        <w:t>Console.WriteLine(SumNumbers(5));</w:t>
      </w:r>
      <w:r w:rsidRPr="00172373">
        <w:rPr>
          <w:rFonts w:ascii="Calibri" w:hAnsi="Calibri" w:cs="Calibri"/>
          <w:sz w:val="28"/>
          <w:szCs w:val="28"/>
        </w:rPr>
        <w:br/>
        <w:t>Expected Output: 15</w:t>
      </w:r>
    </w:p>
    <w:p w:rsidR="00172373" w:rsidRP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_____________________________________________</w:t>
      </w:r>
      <w:r>
        <w:rPr>
          <w:rFonts w:ascii="Calibri" w:hAnsi="Calibri" w:cs="Calibri"/>
          <w:sz w:val="28"/>
          <w:szCs w:val="28"/>
        </w:rPr>
        <w:t>_______________________________</w:t>
      </w:r>
    </w:p>
    <w:p w:rsidR="00246C51" w:rsidRPr="00172373" w:rsidRDefault="00D36C29" w:rsidP="00172373">
      <w:pPr>
        <w:pStyle w:val="Heading2"/>
        <w:ind w:left="-900" w:right="-1260"/>
        <w:rPr>
          <w:rFonts w:ascii="Calibri" w:hAnsi="Calibri" w:cs="Calibri"/>
          <w:color w:val="C00000"/>
          <w:sz w:val="32"/>
          <w:szCs w:val="32"/>
        </w:rPr>
      </w:pPr>
      <w:r w:rsidRPr="00172373">
        <w:rPr>
          <w:rFonts w:ascii="Calibri" w:hAnsi="Calibri" w:cs="Calibri"/>
          <w:color w:val="C00000"/>
          <w:sz w:val="32"/>
          <w:szCs w:val="32"/>
        </w:rPr>
        <w:t xml:space="preserve">Problem </w:t>
      </w:r>
      <w:r w:rsidR="00C21C97" w:rsidRPr="00172373">
        <w:rPr>
          <w:rFonts w:ascii="Calibri" w:hAnsi="Calibri" w:cs="Calibri"/>
          <w:color w:val="C00000"/>
          <w:sz w:val="32"/>
          <w:szCs w:val="32"/>
        </w:rPr>
        <w:t>2</w:t>
      </w:r>
      <w:r w:rsidRPr="00172373">
        <w:rPr>
          <w:rFonts w:ascii="Calibri" w:hAnsi="Calibri" w:cs="Calibri"/>
          <w:color w:val="C00000"/>
          <w:sz w:val="32"/>
          <w:szCs w:val="32"/>
        </w:rPr>
        <w:t>) Product of Natural Numbers (Recursion)</w:t>
      </w:r>
    </w:p>
    <w:p w:rsidR="00172373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 xml:space="preserve">Create a recursive method </w:t>
      </w:r>
      <w:proofErr w:type="gramStart"/>
      <w:r w:rsidRPr="00172373">
        <w:rPr>
          <w:rFonts w:ascii="Calibri" w:hAnsi="Calibri" w:cs="Calibri"/>
          <w:sz w:val="28"/>
          <w:szCs w:val="28"/>
        </w:rPr>
        <w:t>ProductNumbers(</w:t>
      </w:r>
      <w:proofErr w:type="gramEnd"/>
      <w:r w:rsidRPr="00172373">
        <w:rPr>
          <w:rFonts w:ascii="Calibri" w:hAnsi="Calibri" w:cs="Calibri"/>
          <w:sz w:val="28"/>
          <w:szCs w:val="28"/>
        </w:rPr>
        <w:t>int n) that calculates the product of all natural numbers from 1 to n.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Example:</w:t>
      </w:r>
      <w:r w:rsidRPr="00172373">
        <w:rPr>
          <w:rFonts w:ascii="Calibri" w:hAnsi="Calibri" w:cs="Calibri"/>
          <w:sz w:val="28"/>
          <w:szCs w:val="28"/>
        </w:rPr>
        <w:br/>
        <w:t>Console.WriteLine(ProductNumbers(5));</w:t>
      </w:r>
      <w:r w:rsidRPr="00172373">
        <w:rPr>
          <w:rFonts w:ascii="Calibri" w:hAnsi="Calibri" w:cs="Calibri"/>
          <w:sz w:val="28"/>
          <w:szCs w:val="28"/>
        </w:rPr>
        <w:br/>
        <w:t>Expected Output: 120</w:t>
      </w:r>
    </w:p>
    <w:p w:rsidR="00172373" w:rsidRP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_____________________________________________</w:t>
      </w:r>
      <w:r>
        <w:rPr>
          <w:rFonts w:ascii="Calibri" w:hAnsi="Calibri" w:cs="Calibri"/>
          <w:sz w:val="28"/>
          <w:szCs w:val="28"/>
        </w:rPr>
        <w:t>_______________________________</w:t>
      </w:r>
    </w:p>
    <w:p w:rsidR="00246C51" w:rsidRPr="00172373" w:rsidRDefault="00D36C29" w:rsidP="00172373">
      <w:pPr>
        <w:pStyle w:val="Heading1"/>
        <w:ind w:left="-900" w:right="-1260"/>
        <w:rPr>
          <w:rFonts w:ascii="Calibri" w:hAnsi="Calibri" w:cs="Calibri"/>
          <w:color w:val="C00000"/>
          <w:sz w:val="36"/>
          <w:szCs w:val="36"/>
        </w:rPr>
      </w:pPr>
      <w:r w:rsidRPr="00172373">
        <w:rPr>
          <w:rFonts w:ascii="Calibri" w:hAnsi="Calibri" w:cs="Calibri"/>
          <w:color w:val="C00000"/>
          <w:sz w:val="36"/>
          <w:szCs w:val="36"/>
        </w:rPr>
        <w:t xml:space="preserve">Problem </w:t>
      </w:r>
      <w:r w:rsidR="00C21C97" w:rsidRPr="00172373">
        <w:rPr>
          <w:rFonts w:ascii="Calibri" w:hAnsi="Calibri" w:cs="Calibri"/>
          <w:color w:val="C00000"/>
          <w:sz w:val="36"/>
          <w:szCs w:val="36"/>
        </w:rPr>
        <w:t>3</w:t>
      </w:r>
      <w:r w:rsidRPr="00172373">
        <w:rPr>
          <w:rFonts w:ascii="Calibri" w:hAnsi="Calibri" w:cs="Calibri"/>
          <w:color w:val="C00000"/>
          <w:sz w:val="36"/>
          <w:szCs w:val="36"/>
        </w:rPr>
        <w:t>) Optional &amp; Named Parameters – Product Order</w:t>
      </w:r>
    </w:p>
    <w:p w:rsidR="00246C51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Create a method PlaceOrder(string productName, int quantity = 1, string customer = "Guest", bool expressDelivery = false)</w:t>
      </w:r>
      <w:r w:rsidRPr="00172373">
        <w:rPr>
          <w:rFonts w:ascii="Calibri" w:hAnsi="Calibri" w:cs="Calibri"/>
          <w:sz w:val="28"/>
          <w:szCs w:val="28"/>
        </w:rPr>
        <w:br/>
        <w:t>that prints order details. Call this method in 3 different ways using:</w:t>
      </w:r>
      <w:r w:rsidRPr="00172373">
        <w:rPr>
          <w:rFonts w:ascii="Calibri" w:hAnsi="Calibri" w:cs="Calibri"/>
          <w:sz w:val="28"/>
          <w:szCs w:val="28"/>
        </w:rPr>
        <w:br/>
        <w:t>1. Only required parameter</w:t>
      </w:r>
      <w:r w:rsidRPr="00172373">
        <w:rPr>
          <w:rFonts w:ascii="Calibri" w:hAnsi="Calibri" w:cs="Calibri"/>
          <w:sz w:val="28"/>
          <w:szCs w:val="28"/>
        </w:rPr>
        <w:br/>
        <w:t>2. Required + one optional parameter</w:t>
      </w:r>
      <w:r w:rsidRPr="00172373">
        <w:rPr>
          <w:rFonts w:ascii="Calibri" w:hAnsi="Calibri" w:cs="Calibri"/>
          <w:sz w:val="28"/>
          <w:szCs w:val="28"/>
        </w:rPr>
        <w:br/>
        <w:t>3. Using named parameters in a different order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Expected Output</w:t>
      </w:r>
      <w:proofErr w:type="gramStart"/>
      <w:r w:rsidRPr="00C4528C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Product: Laptop | Quantity: 1 | Customer: Guest | Express Delivery: False</w:t>
      </w:r>
      <w:r w:rsidRPr="00172373">
        <w:rPr>
          <w:rFonts w:ascii="Calibri" w:hAnsi="Calibri" w:cs="Calibri"/>
          <w:sz w:val="28"/>
          <w:szCs w:val="28"/>
        </w:rPr>
        <w:br/>
        <w:t>Product: Keyboard | Quantity: 5 | Customer: Guest | Express Delivery: False</w:t>
      </w:r>
      <w:r w:rsidRPr="00172373">
        <w:rPr>
          <w:rFonts w:ascii="Calibri" w:hAnsi="Calibri" w:cs="Calibri"/>
          <w:sz w:val="28"/>
          <w:szCs w:val="28"/>
        </w:rPr>
        <w:br/>
        <w:t>Product: Monitor | Quantity: 2 | Customer: Alice | Express Delivery: True</w:t>
      </w:r>
    </w:p>
    <w:p w:rsidR="00C21C97" w:rsidRPr="00172373" w:rsidRDefault="00C21C97" w:rsidP="00172373">
      <w:pPr>
        <w:ind w:left="-900" w:right="-1260"/>
        <w:rPr>
          <w:rFonts w:ascii="Calibri" w:hAnsi="Calibri" w:cs="Calibri"/>
          <w:sz w:val="28"/>
          <w:szCs w:val="28"/>
        </w:rPr>
      </w:pPr>
    </w:p>
    <w:p w:rsidR="00172373" w:rsidRP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</w:p>
    <w:p w:rsidR="00C21C97" w:rsidRPr="00172373" w:rsidRDefault="00C21C97" w:rsidP="00172373">
      <w:pPr>
        <w:ind w:left="-900" w:right="-1260"/>
        <w:rPr>
          <w:rFonts w:ascii="Calibri" w:hAnsi="Calibri" w:cs="Calibri"/>
          <w:sz w:val="28"/>
          <w:szCs w:val="28"/>
        </w:rPr>
      </w:pPr>
    </w:p>
    <w:p w:rsidR="00246C51" w:rsidRPr="00172373" w:rsidRDefault="00D36C29" w:rsidP="00172373">
      <w:pPr>
        <w:pStyle w:val="Heading2"/>
        <w:ind w:left="-900" w:right="-1260"/>
        <w:rPr>
          <w:rFonts w:ascii="Calibri" w:hAnsi="Calibri" w:cs="Calibri"/>
          <w:color w:val="C00000"/>
          <w:sz w:val="32"/>
          <w:szCs w:val="32"/>
        </w:rPr>
      </w:pPr>
      <w:r w:rsidRPr="00172373">
        <w:rPr>
          <w:rFonts w:ascii="Calibri" w:hAnsi="Calibri" w:cs="Calibri"/>
          <w:color w:val="C00000"/>
          <w:sz w:val="32"/>
          <w:szCs w:val="32"/>
        </w:rPr>
        <w:lastRenderedPageBreak/>
        <w:t xml:space="preserve">Problem </w:t>
      </w:r>
      <w:r w:rsidR="00C21C97" w:rsidRPr="00172373">
        <w:rPr>
          <w:rFonts w:ascii="Calibri" w:hAnsi="Calibri" w:cs="Calibri"/>
          <w:color w:val="C00000"/>
          <w:sz w:val="32"/>
          <w:szCs w:val="32"/>
        </w:rPr>
        <w:t>4</w:t>
      </w:r>
      <w:r w:rsidRPr="00172373">
        <w:rPr>
          <w:rFonts w:ascii="Calibri" w:hAnsi="Calibri" w:cs="Calibri"/>
          <w:color w:val="C00000"/>
          <w:sz w:val="32"/>
          <w:szCs w:val="32"/>
        </w:rPr>
        <w:t>) Discounted Order</w:t>
      </w:r>
    </w:p>
    <w:p w:rsidR="00246C51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Modify PlaceOrder method to include an optional parameter double discount = 0.</w:t>
      </w:r>
      <w:r w:rsidRPr="00172373">
        <w:rPr>
          <w:rFonts w:ascii="Calibri" w:hAnsi="Calibri" w:cs="Calibri"/>
          <w:sz w:val="28"/>
          <w:szCs w:val="28"/>
        </w:rPr>
        <w:br/>
        <w:t>If discount &gt; 0, print the discounted total price. (Assume each product costs $100 for simplicity)</w:t>
      </w:r>
      <w:r w:rsidRPr="00172373">
        <w:rPr>
          <w:rFonts w:ascii="Calibri" w:hAnsi="Calibri" w:cs="Calibri"/>
          <w:sz w:val="28"/>
          <w:szCs w:val="28"/>
        </w:rPr>
        <w:br/>
      </w:r>
      <w:r w:rsidRPr="00172373">
        <w:rPr>
          <w:rFonts w:ascii="Calibri" w:hAnsi="Calibri" w:cs="Calibri"/>
          <w:b/>
          <w:bCs/>
          <w:sz w:val="28"/>
          <w:szCs w:val="28"/>
        </w:rPr>
        <w:t>Example</w:t>
      </w:r>
      <w:proofErr w:type="gramStart"/>
      <w:r w:rsidRPr="00172373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PlaceOrder("Tablet", 2, "Bob", true, 0.1);</w:t>
      </w:r>
      <w:r w:rsidRPr="00172373">
        <w:rPr>
          <w:rFonts w:ascii="Calibri" w:hAnsi="Calibri" w:cs="Calibri"/>
          <w:sz w:val="28"/>
          <w:szCs w:val="28"/>
        </w:rPr>
        <w:br/>
        <w:t>Expected Output:</w:t>
      </w:r>
      <w:r w:rsidRPr="00172373">
        <w:rPr>
          <w:rFonts w:ascii="Calibri" w:hAnsi="Calibri" w:cs="Calibri"/>
          <w:sz w:val="28"/>
          <w:szCs w:val="28"/>
        </w:rPr>
        <w:br/>
        <w:t>Product: Tablet | Quantity: 2 | Customer: Bob | Express Delivery: True | Discount: 10% | Total Price: $180</w:t>
      </w:r>
    </w:p>
    <w:p w:rsidR="00172373" w:rsidRP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_____________________________________________</w:t>
      </w:r>
      <w:r>
        <w:rPr>
          <w:rFonts w:ascii="Calibri" w:hAnsi="Calibri" w:cs="Calibri"/>
          <w:sz w:val="28"/>
          <w:szCs w:val="28"/>
        </w:rPr>
        <w:t>_______________________________</w:t>
      </w:r>
    </w:p>
    <w:p w:rsidR="00C4528C" w:rsidRPr="00C4528C" w:rsidRDefault="00C4528C" w:rsidP="00C4528C">
      <w:pPr>
        <w:pStyle w:val="Heading1"/>
        <w:ind w:left="-810"/>
        <w:rPr>
          <w:rFonts w:ascii="Calibri" w:hAnsi="Calibri" w:cs="Calibri"/>
          <w:color w:val="C00000"/>
          <w:sz w:val="36"/>
          <w:szCs w:val="36"/>
        </w:rPr>
      </w:pPr>
      <w:r w:rsidRPr="00C4528C">
        <w:rPr>
          <w:rFonts w:ascii="Calibri" w:hAnsi="Calibri" w:cs="Calibri"/>
          <w:color w:val="C00000"/>
          <w:sz w:val="36"/>
          <w:szCs w:val="36"/>
        </w:rPr>
        <w:t>Problem 5) Extension Method – Reverse String</w:t>
      </w:r>
    </w:p>
    <w:p w:rsidR="00C4528C" w:rsidRDefault="00C4528C" w:rsidP="00C4528C">
      <w:pPr>
        <w:ind w:left="-810"/>
        <w:rPr>
          <w:rFonts w:ascii="Calibri" w:hAnsi="Calibri" w:cs="Calibri"/>
          <w:sz w:val="28"/>
          <w:szCs w:val="28"/>
        </w:rPr>
      </w:pPr>
      <w:r w:rsidRPr="00C4528C">
        <w:rPr>
          <w:rFonts w:ascii="Calibri" w:hAnsi="Calibri" w:cs="Calibri"/>
          <w:sz w:val="28"/>
          <w:szCs w:val="28"/>
        </w:rPr>
        <w:t xml:space="preserve">Create an extension method </w:t>
      </w:r>
      <w:proofErr w:type="spellStart"/>
      <w:proofErr w:type="gramStart"/>
      <w:r w:rsidRPr="00C4528C">
        <w:rPr>
          <w:rFonts w:ascii="Calibri" w:hAnsi="Calibri" w:cs="Calibri"/>
          <w:sz w:val="28"/>
          <w:szCs w:val="28"/>
        </w:rPr>
        <w:t>ReverseText</w:t>
      </w:r>
      <w:proofErr w:type="spellEnd"/>
      <w:r w:rsidRPr="00C4528C">
        <w:rPr>
          <w:rFonts w:ascii="Calibri" w:hAnsi="Calibri" w:cs="Calibri"/>
          <w:sz w:val="28"/>
          <w:szCs w:val="28"/>
        </w:rPr>
        <w:t>(</w:t>
      </w:r>
      <w:proofErr w:type="gramEnd"/>
      <w:r w:rsidRPr="00C4528C">
        <w:rPr>
          <w:rFonts w:ascii="Calibri" w:hAnsi="Calibri" w:cs="Calibri"/>
          <w:sz w:val="28"/>
          <w:szCs w:val="28"/>
        </w:rPr>
        <w:t>this string text) that returns the string in reverse order.</w:t>
      </w:r>
      <w:r w:rsidRPr="00C4528C">
        <w:rPr>
          <w:rFonts w:ascii="Calibri" w:hAnsi="Calibri" w:cs="Calibri"/>
          <w:sz w:val="28"/>
          <w:szCs w:val="28"/>
        </w:rPr>
        <w:br/>
        <w:t>If the string is empty or null, return an empty string.</w:t>
      </w:r>
      <w:r w:rsidRPr="00C4528C">
        <w:rPr>
          <w:rFonts w:ascii="Calibri" w:hAnsi="Calibri" w:cs="Calibri"/>
          <w:sz w:val="28"/>
          <w:szCs w:val="28"/>
        </w:rPr>
        <w:br/>
        <w:t>Example</w:t>
      </w:r>
      <w:proofErr w:type="gramStart"/>
      <w:r w:rsidRPr="00C4528C">
        <w:rPr>
          <w:rFonts w:ascii="Calibri" w:hAnsi="Calibri" w:cs="Calibri"/>
          <w:sz w:val="28"/>
          <w:szCs w:val="28"/>
        </w:rPr>
        <w:t>:</w:t>
      </w:r>
      <w:proofErr w:type="gramEnd"/>
      <w:r w:rsidRPr="00C4528C">
        <w:rPr>
          <w:rFonts w:ascii="Calibri" w:hAnsi="Calibri" w:cs="Calibri"/>
          <w:sz w:val="28"/>
          <w:szCs w:val="28"/>
        </w:rPr>
        <w:br/>
        <w:t>string message = "hello";</w:t>
      </w:r>
      <w:r w:rsidRPr="00C4528C">
        <w:rPr>
          <w:rFonts w:ascii="Calibri" w:hAnsi="Calibri" w:cs="Calibri"/>
          <w:sz w:val="28"/>
          <w:szCs w:val="28"/>
        </w:rPr>
        <w:br/>
      </w:r>
      <w:proofErr w:type="spellStart"/>
      <w:r w:rsidRPr="00C4528C">
        <w:rPr>
          <w:rFonts w:ascii="Calibri" w:hAnsi="Calibri" w:cs="Calibri"/>
          <w:sz w:val="28"/>
          <w:szCs w:val="28"/>
        </w:rPr>
        <w:t>Console.WriteLine</w:t>
      </w:r>
      <w:proofErr w:type="spellEnd"/>
      <w:r w:rsidRPr="00C4528C">
        <w:rPr>
          <w:rFonts w:ascii="Calibri" w:hAnsi="Calibri" w:cs="Calibri"/>
          <w:sz w:val="28"/>
          <w:szCs w:val="28"/>
        </w:rPr>
        <w:t>(</w:t>
      </w:r>
      <w:proofErr w:type="spellStart"/>
      <w:r w:rsidRPr="00C4528C">
        <w:rPr>
          <w:rFonts w:ascii="Calibri" w:hAnsi="Calibri" w:cs="Calibri"/>
          <w:sz w:val="28"/>
          <w:szCs w:val="28"/>
        </w:rPr>
        <w:t>message.ReverseText</w:t>
      </w:r>
      <w:proofErr w:type="spellEnd"/>
      <w:r w:rsidRPr="00C4528C">
        <w:rPr>
          <w:rFonts w:ascii="Calibri" w:hAnsi="Calibri" w:cs="Calibri"/>
          <w:sz w:val="28"/>
          <w:szCs w:val="28"/>
        </w:rPr>
        <w:t>());</w:t>
      </w:r>
      <w:r w:rsidRPr="00C4528C">
        <w:rPr>
          <w:rFonts w:ascii="Calibri" w:hAnsi="Calibri" w:cs="Calibri"/>
          <w:sz w:val="28"/>
          <w:szCs w:val="28"/>
        </w:rPr>
        <w:br/>
        <w:t xml:space="preserve">Expected Output: </w:t>
      </w:r>
      <w:proofErr w:type="spellStart"/>
      <w:r w:rsidRPr="00C4528C">
        <w:rPr>
          <w:rFonts w:ascii="Calibri" w:hAnsi="Calibri" w:cs="Calibri"/>
          <w:sz w:val="28"/>
          <w:szCs w:val="28"/>
        </w:rPr>
        <w:t>olleh</w:t>
      </w:r>
      <w:proofErr w:type="spellEnd"/>
    </w:p>
    <w:p w:rsidR="007B50FA" w:rsidRPr="00172373" w:rsidRDefault="007B50FA" w:rsidP="007B50FA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_____________________________________________</w:t>
      </w:r>
      <w:r>
        <w:rPr>
          <w:rFonts w:ascii="Calibri" w:hAnsi="Calibri" w:cs="Calibri"/>
          <w:sz w:val="28"/>
          <w:szCs w:val="28"/>
        </w:rPr>
        <w:t>_______________________________</w:t>
      </w:r>
    </w:p>
    <w:p w:rsidR="00C4528C" w:rsidRPr="00C4528C" w:rsidRDefault="00C4528C" w:rsidP="00C4528C">
      <w:pPr>
        <w:pStyle w:val="Heading1"/>
        <w:ind w:left="-810"/>
        <w:rPr>
          <w:rFonts w:ascii="Calibri" w:hAnsi="Calibri" w:cs="Calibri"/>
          <w:color w:val="C00000"/>
          <w:sz w:val="36"/>
          <w:szCs w:val="36"/>
        </w:rPr>
      </w:pPr>
      <w:r w:rsidRPr="00C4528C">
        <w:rPr>
          <w:rFonts w:ascii="Calibri" w:hAnsi="Calibri" w:cs="Calibri"/>
          <w:color w:val="C00000"/>
          <w:sz w:val="36"/>
          <w:szCs w:val="36"/>
        </w:rPr>
        <w:t>Problem 6) Extension Method – Character Count</w:t>
      </w:r>
    </w:p>
    <w:p w:rsidR="00C4528C" w:rsidRPr="00C4528C" w:rsidRDefault="00C4528C" w:rsidP="00C4528C">
      <w:pPr>
        <w:ind w:left="-810"/>
        <w:rPr>
          <w:rFonts w:ascii="Calibri" w:hAnsi="Calibri" w:cs="Calibri"/>
          <w:sz w:val="28"/>
          <w:szCs w:val="28"/>
        </w:rPr>
      </w:pPr>
      <w:r w:rsidRPr="00C4528C">
        <w:rPr>
          <w:rFonts w:ascii="Calibri" w:hAnsi="Calibri" w:cs="Calibri"/>
          <w:sz w:val="28"/>
          <w:szCs w:val="28"/>
        </w:rPr>
        <w:t xml:space="preserve">Create an extension method </w:t>
      </w:r>
      <w:proofErr w:type="spellStart"/>
      <w:proofErr w:type="gramStart"/>
      <w:r w:rsidRPr="00C4528C">
        <w:rPr>
          <w:rFonts w:ascii="Calibri" w:hAnsi="Calibri" w:cs="Calibri"/>
          <w:sz w:val="28"/>
          <w:szCs w:val="28"/>
        </w:rPr>
        <w:t>CountCharacters</w:t>
      </w:r>
      <w:proofErr w:type="spellEnd"/>
      <w:r w:rsidRPr="00C4528C">
        <w:rPr>
          <w:rFonts w:ascii="Calibri" w:hAnsi="Calibri" w:cs="Calibri"/>
          <w:sz w:val="28"/>
          <w:szCs w:val="28"/>
        </w:rPr>
        <w:t>(</w:t>
      </w:r>
      <w:proofErr w:type="gramEnd"/>
      <w:r w:rsidRPr="00C4528C">
        <w:rPr>
          <w:rFonts w:ascii="Calibri" w:hAnsi="Calibri" w:cs="Calibri"/>
          <w:sz w:val="28"/>
          <w:szCs w:val="28"/>
        </w:rPr>
        <w:t>this string text) that returns the number of characters in the string.</w:t>
      </w:r>
      <w:r w:rsidRPr="00C4528C">
        <w:rPr>
          <w:rFonts w:ascii="Calibri" w:hAnsi="Calibri" w:cs="Calibri"/>
          <w:sz w:val="28"/>
          <w:szCs w:val="28"/>
        </w:rPr>
        <w:br/>
        <w:t xml:space="preserve">If the string is empty or null, return </w:t>
      </w:r>
      <w:proofErr w:type="gramStart"/>
      <w:r w:rsidRPr="00C4528C">
        <w:rPr>
          <w:rFonts w:ascii="Calibri" w:hAnsi="Calibri" w:cs="Calibri"/>
          <w:sz w:val="28"/>
          <w:szCs w:val="28"/>
        </w:rPr>
        <w:t>0</w:t>
      </w:r>
      <w:proofErr w:type="gramEnd"/>
      <w:r w:rsidRPr="00C4528C">
        <w:rPr>
          <w:rFonts w:ascii="Calibri" w:hAnsi="Calibri" w:cs="Calibri"/>
          <w:sz w:val="28"/>
          <w:szCs w:val="28"/>
        </w:rPr>
        <w:t>.</w:t>
      </w:r>
      <w:r w:rsidRPr="00C4528C">
        <w:rPr>
          <w:rFonts w:ascii="Calibri" w:hAnsi="Calibri" w:cs="Calibri"/>
          <w:sz w:val="28"/>
          <w:szCs w:val="28"/>
        </w:rPr>
        <w:br/>
        <w:t>Example</w:t>
      </w:r>
      <w:proofErr w:type="gramStart"/>
      <w:r w:rsidRPr="00C4528C">
        <w:rPr>
          <w:rFonts w:ascii="Calibri" w:hAnsi="Calibri" w:cs="Calibri"/>
          <w:sz w:val="28"/>
          <w:szCs w:val="28"/>
        </w:rPr>
        <w:t>:</w:t>
      </w:r>
      <w:proofErr w:type="gramEnd"/>
      <w:r w:rsidRPr="00C4528C">
        <w:rPr>
          <w:rFonts w:ascii="Calibri" w:hAnsi="Calibri" w:cs="Calibri"/>
          <w:sz w:val="28"/>
          <w:szCs w:val="28"/>
        </w:rPr>
        <w:br/>
        <w:t>string message = "Hello";</w:t>
      </w:r>
      <w:r w:rsidRPr="00C4528C">
        <w:rPr>
          <w:rFonts w:ascii="Calibri" w:hAnsi="Calibri" w:cs="Calibri"/>
          <w:sz w:val="28"/>
          <w:szCs w:val="28"/>
        </w:rPr>
        <w:br/>
      </w:r>
      <w:proofErr w:type="spellStart"/>
      <w:r w:rsidRPr="00C4528C">
        <w:rPr>
          <w:rFonts w:ascii="Calibri" w:hAnsi="Calibri" w:cs="Calibri"/>
          <w:sz w:val="28"/>
          <w:szCs w:val="28"/>
        </w:rPr>
        <w:t>Console.WriteLine</w:t>
      </w:r>
      <w:proofErr w:type="spellEnd"/>
      <w:r w:rsidRPr="00C4528C">
        <w:rPr>
          <w:rFonts w:ascii="Calibri" w:hAnsi="Calibri" w:cs="Calibri"/>
          <w:sz w:val="28"/>
          <w:szCs w:val="28"/>
        </w:rPr>
        <w:t>(</w:t>
      </w:r>
      <w:proofErr w:type="spellStart"/>
      <w:r w:rsidRPr="00C4528C">
        <w:rPr>
          <w:rFonts w:ascii="Calibri" w:hAnsi="Calibri" w:cs="Calibri"/>
          <w:sz w:val="28"/>
          <w:szCs w:val="28"/>
        </w:rPr>
        <w:t>message.CountCharacters</w:t>
      </w:r>
      <w:proofErr w:type="spellEnd"/>
      <w:r w:rsidRPr="00C4528C">
        <w:rPr>
          <w:rFonts w:ascii="Calibri" w:hAnsi="Calibri" w:cs="Calibri"/>
          <w:sz w:val="28"/>
          <w:szCs w:val="28"/>
        </w:rPr>
        <w:t>());</w:t>
      </w:r>
      <w:r w:rsidRPr="00C4528C">
        <w:rPr>
          <w:rFonts w:ascii="Calibri" w:hAnsi="Calibri" w:cs="Calibri"/>
          <w:sz w:val="28"/>
          <w:szCs w:val="28"/>
        </w:rPr>
        <w:br/>
        <w:t>Expected Output: 5</w:t>
      </w:r>
    </w:p>
    <w:p w:rsidR="00172373" w:rsidRP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_____________________________________________</w:t>
      </w:r>
      <w:r>
        <w:rPr>
          <w:rFonts w:ascii="Calibri" w:hAnsi="Calibri" w:cs="Calibri"/>
          <w:sz w:val="28"/>
          <w:szCs w:val="28"/>
        </w:rPr>
        <w:t>_______________________________</w:t>
      </w:r>
    </w:p>
    <w:p w:rsidR="00246C51" w:rsidRPr="00172373" w:rsidRDefault="00D36C29" w:rsidP="00172373">
      <w:pPr>
        <w:pStyle w:val="Heading1"/>
        <w:ind w:left="-900" w:right="-1260"/>
        <w:rPr>
          <w:rFonts w:ascii="Calibri" w:hAnsi="Calibri" w:cs="Calibri"/>
          <w:color w:val="C00000"/>
          <w:sz w:val="36"/>
          <w:szCs w:val="36"/>
        </w:rPr>
      </w:pPr>
      <w:bookmarkStart w:id="0" w:name="_GoBack"/>
      <w:bookmarkEnd w:id="0"/>
      <w:r w:rsidRPr="00172373">
        <w:rPr>
          <w:rFonts w:ascii="Calibri" w:hAnsi="Calibri" w:cs="Calibri"/>
          <w:color w:val="C00000"/>
          <w:sz w:val="36"/>
          <w:szCs w:val="36"/>
        </w:rPr>
        <w:lastRenderedPageBreak/>
        <w:t xml:space="preserve">Problem </w:t>
      </w:r>
      <w:r w:rsidR="00C21C97" w:rsidRPr="00172373">
        <w:rPr>
          <w:rFonts w:ascii="Calibri" w:hAnsi="Calibri" w:cs="Calibri"/>
          <w:color w:val="C00000"/>
          <w:sz w:val="36"/>
          <w:szCs w:val="36"/>
        </w:rPr>
        <w:t>7</w:t>
      </w:r>
      <w:r w:rsidRPr="00172373">
        <w:rPr>
          <w:rFonts w:ascii="Calibri" w:hAnsi="Calibri" w:cs="Calibri"/>
          <w:color w:val="C00000"/>
          <w:sz w:val="36"/>
          <w:szCs w:val="36"/>
        </w:rPr>
        <w:t>) Extension Method – IsEven</w:t>
      </w:r>
    </w:p>
    <w:p w:rsidR="00246C51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Create an extension method for int called IsEven that returns true if the number is even and false otherwise.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</w:t>
      </w:r>
      <w:proofErr w:type="gramStart"/>
      <w:r w:rsidRPr="00C4528C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int x = 8;</w:t>
      </w:r>
      <w:r w:rsidRPr="00172373">
        <w:rPr>
          <w:rFonts w:ascii="Calibri" w:hAnsi="Calibri" w:cs="Calibri"/>
          <w:sz w:val="28"/>
          <w:szCs w:val="28"/>
        </w:rPr>
        <w:br/>
        <w:t>Console.WriteLine(x.IsEven());</w:t>
      </w:r>
      <w:r w:rsidRPr="00172373">
        <w:rPr>
          <w:rFonts w:ascii="Calibri" w:hAnsi="Calibri" w:cs="Calibri"/>
          <w:sz w:val="28"/>
          <w:szCs w:val="28"/>
        </w:rPr>
        <w:br/>
        <w:t>Expected Output: True</w:t>
      </w:r>
    </w:p>
    <w:p w:rsidR="00172373" w:rsidRDefault="00172373" w:rsidP="00172373">
      <w:pPr>
        <w:ind w:left="-900" w:right="-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____________________________________________________________________________</w:t>
      </w:r>
    </w:p>
    <w:p w:rsidR="00246C51" w:rsidRPr="00172373" w:rsidRDefault="00D36C29" w:rsidP="00172373">
      <w:pPr>
        <w:pStyle w:val="Heading2"/>
        <w:ind w:left="-900" w:right="-1260"/>
        <w:rPr>
          <w:rFonts w:ascii="Calibri" w:hAnsi="Calibri" w:cs="Calibri"/>
          <w:color w:val="C00000"/>
          <w:sz w:val="32"/>
          <w:szCs w:val="32"/>
        </w:rPr>
      </w:pPr>
      <w:r w:rsidRPr="00172373">
        <w:rPr>
          <w:rFonts w:ascii="Calibri" w:hAnsi="Calibri" w:cs="Calibri"/>
          <w:color w:val="C00000"/>
          <w:sz w:val="32"/>
          <w:szCs w:val="32"/>
        </w:rPr>
        <w:t xml:space="preserve">Problem </w:t>
      </w:r>
      <w:r w:rsidR="00C21C97" w:rsidRPr="00172373">
        <w:rPr>
          <w:rFonts w:ascii="Calibri" w:hAnsi="Calibri" w:cs="Calibri"/>
          <w:color w:val="C00000"/>
          <w:sz w:val="32"/>
          <w:szCs w:val="32"/>
        </w:rPr>
        <w:t>8</w:t>
      </w:r>
      <w:r w:rsidRPr="00172373">
        <w:rPr>
          <w:rFonts w:ascii="Calibri" w:hAnsi="Calibri" w:cs="Calibri"/>
          <w:color w:val="C00000"/>
          <w:sz w:val="32"/>
          <w:szCs w:val="32"/>
        </w:rPr>
        <w:t>) Extension Method – IsPrime</w:t>
      </w:r>
    </w:p>
    <w:p w:rsidR="00246C51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Create an extension method for int called IsPrime that returns true if the number is prime and false otherwise.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</w:t>
      </w:r>
      <w:proofErr w:type="gramStart"/>
      <w:r w:rsidRPr="00C4528C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int x = 7;</w:t>
      </w:r>
      <w:r w:rsidRPr="00172373">
        <w:rPr>
          <w:rFonts w:ascii="Calibri" w:hAnsi="Calibri" w:cs="Calibri"/>
          <w:sz w:val="28"/>
          <w:szCs w:val="28"/>
        </w:rPr>
        <w:br/>
        <w:t>Console.WriteLine(x.IsPrime());</w:t>
      </w:r>
      <w:r w:rsidRPr="00172373">
        <w:rPr>
          <w:rFonts w:ascii="Calibri" w:hAnsi="Calibri" w:cs="Calibri"/>
          <w:sz w:val="28"/>
          <w:szCs w:val="28"/>
        </w:rPr>
        <w:br/>
        <w:t>Expected Output: True</w:t>
      </w:r>
    </w:p>
    <w:p w:rsidR="00C4528C" w:rsidRPr="00172373" w:rsidRDefault="00C4528C" w:rsidP="00172373">
      <w:pPr>
        <w:ind w:left="-900" w:right="-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____________________________________________________________________________</w:t>
      </w:r>
    </w:p>
    <w:p w:rsidR="00246C51" w:rsidRPr="00172373" w:rsidRDefault="00D36C29" w:rsidP="00172373">
      <w:pPr>
        <w:pStyle w:val="Heading1"/>
        <w:ind w:left="-900" w:right="-1260"/>
        <w:rPr>
          <w:rFonts w:ascii="Calibri" w:hAnsi="Calibri" w:cs="Calibri"/>
          <w:color w:val="C00000"/>
          <w:sz w:val="36"/>
          <w:szCs w:val="36"/>
        </w:rPr>
      </w:pPr>
      <w:r w:rsidRPr="00172373">
        <w:rPr>
          <w:rFonts w:ascii="Calibri" w:hAnsi="Calibri" w:cs="Calibri"/>
          <w:color w:val="C00000"/>
          <w:sz w:val="36"/>
          <w:szCs w:val="36"/>
        </w:rPr>
        <w:t xml:space="preserve">Problem </w:t>
      </w:r>
      <w:r w:rsidR="00C21C97" w:rsidRPr="00172373">
        <w:rPr>
          <w:rFonts w:ascii="Calibri" w:hAnsi="Calibri" w:cs="Calibri"/>
          <w:color w:val="C00000"/>
          <w:sz w:val="36"/>
          <w:szCs w:val="36"/>
        </w:rPr>
        <w:t>9</w:t>
      </w:r>
      <w:r w:rsidRPr="00172373">
        <w:rPr>
          <w:rFonts w:ascii="Calibri" w:hAnsi="Calibri" w:cs="Calibri"/>
          <w:color w:val="C00000"/>
          <w:sz w:val="36"/>
          <w:szCs w:val="36"/>
        </w:rPr>
        <w:t>) Records</w:t>
      </w:r>
    </w:p>
    <w:p w:rsidR="00246C51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Create a record called Product with the following properties:</w:t>
      </w:r>
      <w:r w:rsidRPr="00172373">
        <w:rPr>
          <w:rFonts w:ascii="Calibri" w:hAnsi="Calibri" w:cs="Calibri"/>
          <w:sz w:val="28"/>
          <w:szCs w:val="28"/>
        </w:rPr>
        <w:br/>
        <w:t>- Id (int)</w:t>
      </w:r>
      <w:r w:rsidRPr="00172373">
        <w:rPr>
          <w:rFonts w:ascii="Calibri" w:hAnsi="Calibri" w:cs="Calibri"/>
          <w:sz w:val="28"/>
          <w:szCs w:val="28"/>
        </w:rPr>
        <w:br/>
        <w:t>- Name (string)</w:t>
      </w:r>
      <w:r w:rsidRPr="00172373">
        <w:rPr>
          <w:rFonts w:ascii="Calibri" w:hAnsi="Calibri" w:cs="Calibri"/>
          <w:sz w:val="28"/>
          <w:szCs w:val="28"/>
        </w:rPr>
        <w:br/>
        <w:t>- Price (double)</w:t>
      </w:r>
      <w:r w:rsidRPr="00172373">
        <w:rPr>
          <w:rFonts w:ascii="Calibri" w:hAnsi="Calibri" w:cs="Calibri"/>
          <w:sz w:val="28"/>
          <w:szCs w:val="28"/>
        </w:rPr>
        <w:br/>
      </w:r>
      <w:r w:rsidRPr="00172373">
        <w:rPr>
          <w:rFonts w:ascii="Calibri" w:hAnsi="Calibri" w:cs="Calibri"/>
          <w:sz w:val="28"/>
          <w:szCs w:val="28"/>
        </w:rPr>
        <w:br/>
        <w:t>Create two instances of Product and compare them using the equality operator (==) to check if they are equal.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</w:t>
      </w:r>
      <w:proofErr w:type="gramStart"/>
      <w:r w:rsidRPr="00C4528C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Product p1 = new Product(1, "Laptop", 1500);</w:t>
      </w:r>
      <w:r w:rsidRPr="00172373">
        <w:rPr>
          <w:rFonts w:ascii="Calibri" w:hAnsi="Calibri" w:cs="Calibri"/>
          <w:sz w:val="28"/>
          <w:szCs w:val="28"/>
        </w:rPr>
        <w:br/>
        <w:t>Product p2 = new Product(1, "Laptop", 1500);</w:t>
      </w:r>
      <w:r w:rsidRPr="00172373">
        <w:rPr>
          <w:rFonts w:ascii="Calibri" w:hAnsi="Calibri" w:cs="Calibri"/>
          <w:sz w:val="28"/>
          <w:szCs w:val="28"/>
        </w:rPr>
        <w:br/>
        <w:t>Console.WriteLine(p1 == p2);</w:t>
      </w:r>
      <w:r w:rsidRPr="00172373">
        <w:rPr>
          <w:rFonts w:ascii="Calibri" w:hAnsi="Calibri" w:cs="Calibri"/>
          <w:sz w:val="28"/>
          <w:szCs w:val="28"/>
        </w:rPr>
        <w:br/>
        <w:t>Expected Output: True</w:t>
      </w:r>
    </w:p>
    <w:p w:rsidR="00172373" w:rsidRDefault="00172373" w:rsidP="00172373">
      <w:pPr>
        <w:pStyle w:val="Heading2"/>
        <w:ind w:left="-900" w:right="-1260"/>
        <w:rPr>
          <w:rFonts w:ascii="Calibri" w:hAnsi="Calibri" w:cs="Calibri"/>
          <w:color w:val="C00000"/>
          <w:sz w:val="32"/>
          <w:szCs w:val="32"/>
        </w:rPr>
      </w:pPr>
    </w:p>
    <w:p w:rsidR="00246C51" w:rsidRPr="00172373" w:rsidRDefault="00D36C29" w:rsidP="00172373">
      <w:pPr>
        <w:pStyle w:val="Heading2"/>
        <w:ind w:left="-900" w:right="-1260"/>
        <w:rPr>
          <w:rFonts w:ascii="Calibri" w:hAnsi="Calibri" w:cs="Calibri"/>
          <w:color w:val="C00000"/>
          <w:sz w:val="32"/>
          <w:szCs w:val="32"/>
        </w:rPr>
      </w:pPr>
      <w:r w:rsidRPr="00172373">
        <w:rPr>
          <w:rFonts w:ascii="Calibri" w:hAnsi="Calibri" w:cs="Calibri"/>
          <w:color w:val="C00000"/>
          <w:sz w:val="32"/>
          <w:szCs w:val="32"/>
        </w:rPr>
        <w:t xml:space="preserve">Problem </w:t>
      </w:r>
      <w:r w:rsidR="00C21C97" w:rsidRPr="00172373">
        <w:rPr>
          <w:rFonts w:ascii="Calibri" w:hAnsi="Calibri" w:cs="Calibri"/>
          <w:color w:val="C00000"/>
          <w:sz w:val="32"/>
          <w:szCs w:val="32"/>
        </w:rPr>
        <w:t>10</w:t>
      </w:r>
      <w:r w:rsidRPr="00172373">
        <w:rPr>
          <w:rFonts w:ascii="Calibri" w:hAnsi="Calibri" w:cs="Calibri"/>
          <w:color w:val="C00000"/>
          <w:sz w:val="32"/>
          <w:szCs w:val="32"/>
        </w:rPr>
        <w:t>) Record with Deconstruction</w:t>
      </w:r>
    </w:p>
    <w:p w:rsidR="00246C51" w:rsidRPr="00172373" w:rsidRDefault="00D36C29" w:rsidP="00172373">
      <w:pPr>
        <w:ind w:left="-900" w:right="-1260"/>
        <w:rPr>
          <w:rFonts w:ascii="Calibri" w:hAnsi="Calibri" w:cs="Calibri"/>
          <w:sz w:val="28"/>
          <w:szCs w:val="28"/>
        </w:rPr>
      </w:pPr>
      <w:r w:rsidRPr="00172373">
        <w:rPr>
          <w:rFonts w:ascii="Calibri" w:hAnsi="Calibri" w:cs="Calibri"/>
          <w:sz w:val="28"/>
          <w:szCs w:val="28"/>
        </w:rPr>
        <w:t>Modify the Product record to support deconstruction and print its properties individually.</w:t>
      </w:r>
      <w:r w:rsidRPr="00172373">
        <w:rPr>
          <w:rFonts w:ascii="Calibri" w:hAnsi="Calibri" w:cs="Calibri"/>
          <w:sz w:val="28"/>
          <w:szCs w:val="28"/>
        </w:rPr>
        <w:br/>
      </w:r>
      <w:r w:rsidRPr="00C4528C">
        <w:rPr>
          <w:rFonts w:ascii="Calibri" w:hAnsi="Calibri" w:cs="Calibri"/>
          <w:b/>
          <w:bCs/>
          <w:sz w:val="28"/>
          <w:szCs w:val="28"/>
        </w:rPr>
        <w:t>Example</w:t>
      </w:r>
      <w:proofErr w:type="gramStart"/>
      <w:r w:rsidRPr="00C4528C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172373">
        <w:rPr>
          <w:rFonts w:ascii="Calibri" w:hAnsi="Calibri" w:cs="Calibri"/>
          <w:sz w:val="28"/>
          <w:szCs w:val="28"/>
        </w:rPr>
        <w:br/>
        <w:t>var (id, name, price) = p1;</w:t>
      </w:r>
      <w:r w:rsidRPr="00172373">
        <w:rPr>
          <w:rFonts w:ascii="Calibri" w:hAnsi="Calibri" w:cs="Calibri"/>
          <w:sz w:val="28"/>
          <w:szCs w:val="28"/>
        </w:rPr>
        <w:br/>
        <w:t>Console.WriteLine($"Id: {id}, Name: {name}, Price: {price}");</w:t>
      </w:r>
      <w:r w:rsidRPr="00172373">
        <w:rPr>
          <w:rFonts w:ascii="Calibri" w:hAnsi="Calibri" w:cs="Calibri"/>
          <w:sz w:val="28"/>
          <w:szCs w:val="28"/>
        </w:rPr>
        <w:br/>
        <w:t>Expected Output:</w:t>
      </w:r>
      <w:r w:rsidRPr="00172373">
        <w:rPr>
          <w:rFonts w:ascii="Calibri" w:hAnsi="Calibri" w:cs="Calibri"/>
          <w:sz w:val="28"/>
          <w:szCs w:val="28"/>
        </w:rPr>
        <w:br/>
        <w:t>Id: 1, Name: Laptop, Price: 1500</w:t>
      </w:r>
    </w:p>
    <w:sectPr w:rsidR="00246C51" w:rsidRPr="00172373" w:rsidSect="00172373">
      <w:headerReference w:type="default" r:id="rId8"/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9F" w:rsidRDefault="00CC0E9F" w:rsidP="00C21C97">
      <w:pPr>
        <w:spacing w:after="0" w:line="240" w:lineRule="auto"/>
      </w:pPr>
      <w:r>
        <w:separator/>
      </w:r>
    </w:p>
  </w:endnote>
  <w:endnote w:type="continuationSeparator" w:id="0">
    <w:p w:rsidR="00CC0E9F" w:rsidRDefault="00CC0E9F" w:rsidP="00C2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9F" w:rsidRDefault="00CC0E9F" w:rsidP="00C21C97">
      <w:pPr>
        <w:spacing w:after="0" w:line="240" w:lineRule="auto"/>
      </w:pPr>
      <w:r>
        <w:separator/>
      </w:r>
    </w:p>
  </w:footnote>
  <w:footnote w:type="continuationSeparator" w:id="0">
    <w:p w:rsidR="00CC0E9F" w:rsidRDefault="00CC0E9F" w:rsidP="00C21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C97" w:rsidRPr="00C21C97" w:rsidRDefault="00C21C97" w:rsidP="00C21C97">
    <w:pPr>
      <w:pStyle w:val="Header"/>
      <w:jc w:val="center"/>
      <w:rPr>
        <w:rFonts w:ascii="Calibri" w:hAnsi="Calibri" w:cs="Calibri"/>
        <w:sz w:val="32"/>
        <w:szCs w:val="32"/>
      </w:rPr>
    </w:pPr>
    <w:r w:rsidRPr="00C21C97">
      <w:rPr>
        <w:rFonts w:ascii="Calibri" w:hAnsi="Calibri" w:cs="Calibri"/>
        <w:sz w:val="32"/>
        <w:szCs w:val="32"/>
      </w:rPr>
      <w:t>Assignment Day03 Advanced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373"/>
    <w:rsid w:val="00246C51"/>
    <w:rsid w:val="0029639D"/>
    <w:rsid w:val="00326F90"/>
    <w:rsid w:val="007B50FA"/>
    <w:rsid w:val="00AA1D8D"/>
    <w:rsid w:val="00B47730"/>
    <w:rsid w:val="00C21C97"/>
    <w:rsid w:val="00C4528C"/>
    <w:rsid w:val="00CB0664"/>
    <w:rsid w:val="00CC0E9F"/>
    <w:rsid w:val="00CE5F39"/>
    <w:rsid w:val="00D36C29"/>
    <w:rsid w:val="00F85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06EDB813-5956-4910-9230-475C4BDE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F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9B559-AC70-42EF-A0F5-F949BB26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Helal</cp:lastModifiedBy>
  <cp:revision>7</cp:revision>
  <dcterms:created xsi:type="dcterms:W3CDTF">2013-12-23T23:15:00Z</dcterms:created>
  <dcterms:modified xsi:type="dcterms:W3CDTF">2025-09-08T08:53:00Z</dcterms:modified>
  <cp:category/>
</cp:coreProperties>
</file>