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73" w:rsidRPr="00194670" w:rsidRDefault="006B513F" w:rsidP="00194670">
      <w:pPr>
        <w:pStyle w:val="Heading1"/>
        <w:ind w:left="-720" w:right="-1800"/>
        <w:rPr>
          <w:rFonts w:ascii="Calibri" w:hAnsi="Calibri" w:cs="Calibri"/>
          <w:color w:val="000000" w:themeColor="text1"/>
          <w:sz w:val="36"/>
          <w:szCs w:val="36"/>
        </w:rPr>
      </w:pPr>
      <w:r w:rsidRPr="00194670">
        <w:rPr>
          <w:rFonts w:ascii="Calibri" w:hAnsi="Calibri" w:cs="Calibri"/>
          <w:color w:val="000000" w:themeColor="text1"/>
          <w:sz w:val="36"/>
          <w:szCs w:val="36"/>
        </w:rPr>
        <w:t>Part 1 – User-Defined Delegates (5 Problems)</w:t>
      </w:r>
    </w:p>
    <w:p w:rsidR="00042573" w:rsidRPr="00194670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194670">
        <w:rPr>
          <w:rFonts w:ascii="Calibri" w:hAnsi="Calibri" w:cs="Calibri"/>
          <w:color w:val="C00000"/>
          <w:sz w:val="32"/>
          <w:szCs w:val="32"/>
        </w:rPr>
        <w:t>Problem 1 – Simple Void Delegate</w:t>
      </w:r>
    </w:p>
    <w:p w:rsidR="00042573" w:rsidRDefault="006B513F" w:rsidP="00552F68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Create a delegate WelcomeMessage that takes a string name and prints a welcome message.</w:t>
      </w:r>
      <w:r w:rsidRPr="00194670">
        <w:rPr>
          <w:rFonts w:ascii="Calibri" w:hAnsi="Calibri" w:cs="Calibri"/>
          <w:sz w:val="28"/>
          <w:szCs w:val="28"/>
        </w:rPr>
        <w:br/>
        <w:t>Call the delegate with your name.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 xml:space="preserve">Example </w:t>
      </w:r>
      <w:r w:rsidRPr="00194670">
        <w:rPr>
          <w:rFonts w:ascii="Calibri" w:hAnsi="Calibri" w:cs="Calibri"/>
          <w:sz w:val="28"/>
          <w:szCs w:val="28"/>
        </w:rPr>
        <w:t>Output</w:t>
      </w:r>
      <w:proofErr w:type="gramStart"/>
      <w:r w:rsidRPr="00194670">
        <w:rPr>
          <w:rFonts w:ascii="Calibri" w:hAnsi="Calibri" w:cs="Calibri"/>
          <w:sz w:val="28"/>
          <w:szCs w:val="28"/>
        </w:rPr>
        <w:t>:</w:t>
      </w:r>
      <w:proofErr w:type="gramEnd"/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 xml:space="preserve">Welcome, </w:t>
      </w:r>
      <w:r w:rsidR="00552F68">
        <w:rPr>
          <w:rFonts w:ascii="Calibri" w:hAnsi="Calibri" w:cs="Calibri"/>
          <w:sz w:val="28"/>
          <w:szCs w:val="28"/>
        </w:rPr>
        <w:t>Mohamed</w:t>
      </w:r>
      <w:r w:rsidRPr="00194670">
        <w:rPr>
          <w:rFonts w:ascii="Calibri" w:hAnsi="Calibri" w:cs="Calibri"/>
          <w:sz w:val="28"/>
          <w:szCs w:val="28"/>
        </w:rPr>
        <w:t>!</w:t>
      </w:r>
    </w:p>
    <w:p w:rsidR="00194670" w:rsidRP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</w:t>
      </w:r>
    </w:p>
    <w:p w:rsidR="00042573" w:rsidRPr="00194670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194670">
        <w:rPr>
          <w:rFonts w:ascii="Calibri" w:hAnsi="Calibri" w:cs="Calibri"/>
          <w:color w:val="C00000"/>
          <w:sz w:val="32"/>
          <w:szCs w:val="32"/>
        </w:rPr>
        <w:t>Problem 2 – Delegate with Return Value (Multiple Operations)</w:t>
      </w:r>
    </w:p>
    <w:p w:rsidR="00042573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Create a delegate MathOperation that takes two integers and returns an integer.</w:t>
      </w:r>
      <w:r w:rsidRPr="00194670">
        <w:rPr>
          <w:rFonts w:ascii="Calibri" w:hAnsi="Calibri" w:cs="Calibri"/>
          <w:sz w:val="28"/>
          <w:szCs w:val="28"/>
        </w:rPr>
        <w:br/>
        <w:t>Write three methods</w:t>
      </w:r>
      <w:proofErr w:type="gramStart"/>
      <w:r w:rsidRPr="00194670">
        <w:rPr>
          <w:rFonts w:ascii="Calibri" w:hAnsi="Calibri" w:cs="Calibri"/>
          <w:sz w:val="28"/>
          <w:szCs w:val="28"/>
        </w:rPr>
        <w:t>:</w:t>
      </w:r>
      <w:proofErr w:type="gramEnd"/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Add(int a, int b) → returns a + b</w:t>
      </w:r>
      <w:r w:rsidRPr="00194670">
        <w:rPr>
          <w:rFonts w:ascii="Calibri" w:hAnsi="Calibri" w:cs="Calibri"/>
          <w:sz w:val="28"/>
          <w:szCs w:val="28"/>
        </w:rPr>
        <w:br/>
        <w:t>Subtract(int a, int b) → returns</w:t>
      </w:r>
      <w:r w:rsidRPr="00194670">
        <w:rPr>
          <w:rFonts w:ascii="Calibri" w:hAnsi="Calibri" w:cs="Calibri"/>
          <w:sz w:val="28"/>
          <w:szCs w:val="28"/>
        </w:rPr>
        <w:t xml:space="preserve"> a - b</w:t>
      </w:r>
      <w:r w:rsidRPr="00194670">
        <w:rPr>
          <w:rFonts w:ascii="Calibri" w:hAnsi="Calibri" w:cs="Calibri"/>
          <w:sz w:val="28"/>
          <w:szCs w:val="28"/>
        </w:rPr>
        <w:br/>
        <w:t>Multiply(int a, int b) → returns a * b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Ask the user for two numbers, then:</w:t>
      </w:r>
      <w:r w:rsidRPr="00194670">
        <w:rPr>
          <w:rFonts w:ascii="Calibri" w:hAnsi="Calibri" w:cs="Calibri"/>
          <w:sz w:val="28"/>
          <w:szCs w:val="28"/>
        </w:rPr>
        <w:br/>
        <w:t>• Use the delegate to call each operation one by one</w:t>
      </w:r>
      <w:r w:rsidRPr="00194670">
        <w:rPr>
          <w:rFonts w:ascii="Calibri" w:hAnsi="Calibri" w:cs="Calibri"/>
          <w:sz w:val="28"/>
          <w:szCs w:val="28"/>
        </w:rPr>
        <w:br/>
        <w:t>• Print all results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Example Output: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Add = 15</w:t>
      </w:r>
      <w:r w:rsidRPr="00194670">
        <w:rPr>
          <w:rFonts w:ascii="Calibri" w:hAnsi="Calibri" w:cs="Calibri"/>
          <w:sz w:val="28"/>
          <w:szCs w:val="28"/>
        </w:rPr>
        <w:br/>
        <w:t>Subtract = 5</w:t>
      </w:r>
      <w:r w:rsidRPr="00194670">
        <w:rPr>
          <w:rFonts w:ascii="Calibri" w:hAnsi="Calibri" w:cs="Calibri"/>
          <w:sz w:val="28"/>
          <w:szCs w:val="28"/>
        </w:rPr>
        <w:br/>
        <w:t>Multiply = 50</w:t>
      </w:r>
    </w:p>
    <w:p w:rsid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</w:p>
    <w:p w:rsid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</w:p>
    <w:p w:rsid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</w:p>
    <w:p w:rsidR="00194670" w:rsidRP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</w:p>
    <w:p w:rsidR="00042573" w:rsidRPr="00194670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194670">
        <w:rPr>
          <w:rFonts w:ascii="Calibri" w:hAnsi="Calibri" w:cs="Calibri"/>
          <w:color w:val="C00000"/>
          <w:sz w:val="32"/>
          <w:szCs w:val="32"/>
        </w:rPr>
        <w:lastRenderedPageBreak/>
        <w:t xml:space="preserve">Problem 3 – Delegate Passed to a Method (with </w:t>
      </w:r>
      <w:r w:rsidRPr="00194670">
        <w:rPr>
          <w:rFonts w:ascii="Calibri" w:hAnsi="Calibri" w:cs="Calibri"/>
          <w:color w:val="C00000"/>
          <w:sz w:val="32"/>
          <w:szCs w:val="32"/>
        </w:rPr>
        <w:t>Parameters)</w:t>
      </w:r>
    </w:p>
    <w:p w:rsidR="00042573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Create a delegate DiscountCalculator that takes a double price and returns a double.</w:t>
      </w:r>
      <w:r w:rsidRPr="00194670">
        <w:rPr>
          <w:rFonts w:ascii="Calibri" w:hAnsi="Calibri" w:cs="Calibri"/>
          <w:sz w:val="28"/>
          <w:szCs w:val="28"/>
        </w:rPr>
        <w:br/>
        <w:t>Write a method ShowFinalPrice(double price, DiscountCalculator d) that:</w:t>
      </w:r>
      <w:r w:rsidRPr="00194670">
        <w:rPr>
          <w:rFonts w:ascii="Calibri" w:hAnsi="Calibri" w:cs="Calibri"/>
          <w:sz w:val="28"/>
          <w:szCs w:val="28"/>
        </w:rPr>
        <w:br/>
        <w:t>• Prints the original price</w:t>
      </w:r>
      <w:r w:rsidRPr="00194670">
        <w:rPr>
          <w:rFonts w:ascii="Calibri" w:hAnsi="Calibri" w:cs="Calibri"/>
          <w:sz w:val="28"/>
          <w:szCs w:val="28"/>
        </w:rPr>
        <w:br/>
        <w:t>• Calls the delegate to calculate discounted price</w:t>
      </w:r>
      <w:r w:rsidRPr="00194670">
        <w:rPr>
          <w:rFonts w:ascii="Calibri" w:hAnsi="Calibri" w:cs="Calibri"/>
          <w:sz w:val="28"/>
          <w:szCs w:val="28"/>
        </w:rPr>
        <w:br/>
        <w:t>• Prints</w:t>
      </w:r>
      <w:r w:rsidRPr="00194670">
        <w:rPr>
          <w:rFonts w:ascii="Calibri" w:hAnsi="Calibri" w:cs="Calibri"/>
          <w:sz w:val="28"/>
          <w:szCs w:val="28"/>
        </w:rPr>
        <w:t xml:space="preserve"> the discounted price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Write two discount methods:</w:t>
      </w:r>
      <w:r w:rsidRPr="00194670">
        <w:rPr>
          <w:rFonts w:ascii="Calibri" w:hAnsi="Calibri" w:cs="Calibri"/>
          <w:sz w:val="28"/>
          <w:szCs w:val="28"/>
        </w:rPr>
        <w:br/>
        <w:t>TenPercentOff(double price) → returns price - (10% of price)</w:t>
      </w:r>
      <w:r w:rsidRPr="00194670">
        <w:rPr>
          <w:rFonts w:ascii="Calibri" w:hAnsi="Calibri" w:cs="Calibri"/>
          <w:sz w:val="28"/>
          <w:szCs w:val="28"/>
        </w:rPr>
        <w:br/>
        <w:t>FiftyOff(double price) → returns price - 50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Call ShowFinalPrice twice, once with TenPercentOff and once with FiftyOff.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Example Output</w:t>
      </w:r>
      <w:proofErr w:type="gramStart"/>
      <w:r w:rsidRPr="00194670">
        <w:rPr>
          <w:rFonts w:ascii="Calibri" w:hAnsi="Calibri" w:cs="Calibri"/>
          <w:sz w:val="28"/>
          <w:szCs w:val="28"/>
        </w:rPr>
        <w:t>:</w:t>
      </w:r>
      <w:proofErr w:type="gramEnd"/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Origin</w:t>
      </w:r>
      <w:r w:rsidRPr="00194670">
        <w:rPr>
          <w:rFonts w:ascii="Calibri" w:hAnsi="Calibri" w:cs="Calibri"/>
          <w:sz w:val="28"/>
          <w:szCs w:val="28"/>
        </w:rPr>
        <w:t>al Price: 200</w:t>
      </w:r>
      <w:r w:rsidRPr="00194670">
        <w:rPr>
          <w:rFonts w:ascii="Calibri" w:hAnsi="Calibri" w:cs="Calibri"/>
          <w:sz w:val="28"/>
          <w:szCs w:val="28"/>
        </w:rPr>
        <w:br/>
        <w:t>Final Price: 180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Original Price: 200</w:t>
      </w:r>
      <w:r w:rsidRPr="00194670">
        <w:rPr>
          <w:rFonts w:ascii="Calibri" w:hAnsi="Calibri" w:cs="Calibri"/>
          <w:sz w:val="28"/>
          <w:szCs w:val="28"/>
        </w:rPr>
        <w:br/>
        <w:t>Final Price: 150</w:t>
      </w:r>
    </w:p>
    <w:p w:rsidR="00194670" w:rsidRP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</w:t>
      </w:r>
    </w:p>
    <w:p w:rsidR="00042573" w:rsidRPr="00194670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194670">
        <w:rPr>
          <w:rFonts w:ascii="Calibri" w:hAnsi="Calibri" w:cs="Calibri"/>
          <w:color w:val="C00000"/>
          <w:sz w:val="32"/>
          <w:szCs w:val="32"/>
        </w:rPr>
        <w:t>Problem 4 – Multicast Delegate</w:t>
      </w:r>
    </w:p>
    <w:p w:rsidR="00194670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Create a delegate Notifier with no parameters.</w:t>
      </w:r>
      <w:r w:rsidRPr="00194670">
        <w:rPr>
          <w:rFonts w:ascii="Calibri" w:hAnsi="Calibri" w:cs="Calibri"/>
          <w:sz w:val="28"/>
          <w:szCs w:val="28"/>
        </w:rPr>
        <w:br/>
        <w:t>Write three methods</w:t>
      </w:r>
      <w:proofErr w:type="gramStart"/>
      <w:r w:rsidRPr="00194670">
        <w:rPr>
          <w:rFonts w:ascii="Calibri" w:hAnsi="Calibri" w:cs="Calibri"/>
          <w:sz w:val="28"/>
          <w:szCs w:val="28"/>
        </w:rPr>
        <w:t>:</w:t>
      </w:r>
      <w:proofErr w:type="gramEnd"/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SendSMS() → prints "SMS sent"</w:t>
      </w:r>
      <w:r w:rsidRPr="00194670">
        <w:rPr>
          <w:rFonts w:ascii="Calibri" w:hAnsi="Calibri" w:cs="Calibri"/>
          <w:sz w:val="28"/>
          <w:szCs w:val="28"/>
        </w:rPr>
        <w:br/>
        <w:t>SendEmail() → prints "Email sent"</w:t>
      </w:r>
      <w:r w:rsidRPr="00194670">
        <w:rPr>
          <w:rFonts w:ascii="Calibri" w:hAnsi="Calibri" w:cs="Calibri"/>
          <w:sz w:val="28"/>
          <w:szCs w:val="28"/>
        </w:rPr>
        <w:br/>
        <w:t>ShowPopup() → prints "P</w:t>
      </w:r>
      <w:r w:rsidRPr="00194670">
        <w:rPr>
          <w:rFonts w:ascii="Calibri" w:hAnsi="Calibri" w:cs="Calibri"/>
          <w:sz w:val="28"/>
          <w:szCs w:val="28"/>
        </w:rPr>
        <w:t>opup notification shown"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Combine them in a multicast delegate and call it once.</w:t>
      </w:r>
      <w:r w:rsidRPr="00194670">
        <w:rPr>
          <w:rFonts w:ascii="Calibri" w:hAnsi="Calibri" w:cs="Calibri"/>
          <w:sz w:val="28"/>
          <w:szCs w:val="28"/>
        </w:rPr>
        <w:br/>
        <w:t>Expected Output</w:t>
      </w:r>
      <w:proofErr w:type="gramStart"/>
      <w:r w:rsidRPr="00194670">
        <w:rPr>
          <w:rFonts w:ascii="Calibri" w:hAnsi="Calibri" w:cs="Calibri"/>
          <w:sz w:val="28"/>
          <w:szCs w:val="28"/>
        </w:rPr>
        <w:t>:</w:t>
      </w:r>
      <w:proofErr w:type="gramEnd"/>
      <w:r w:rsidRPr="00194670">
        <w:rPr>
          <w:rFonts w:ascii="Calibri" w:hAnsi="Calibri" w:cs="Calibri"/>
          <w:sz w:val="28"/>
          <w:szCs w:val="28"/>
        </w:rPr>
        <w:br/>
      </w:r>
      <w:r w:rsidR="00194670">
        <w:rPr>
          <w:rFonts w:ascii="Calibri" w:hAnsi="Calibri" w:cs="Calibri"/>
          <w:sz w:val="28"/>
          <w:szCs w:val="28"/>
        </w:rPr>
        <w:t>SMS sent</w:t>
      </w:r>
    </w:p>
    <w:p w:rsidR="00042573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Email sent</w:t>
      </w:r>
      <w:r w:rsidRPr="00194670">
        <w:rPr>
          <w:rFonts w:ascii="Calibri" w:hAnsi="Calibri" w:cs="Calibri"/>
          <w:sz w:val="28"/>
          <w:szCs w:val="28"/>
        </w:rPr>
        <w:br/>
        <w:t>Popup notification shown</w:t>
      </w:r>
    </w:p>
    <w:p w:rsidR="00194670" w:rsidRPr="00194670" w:rsidRDefault="00194670" w:rsidP="00194670">
      <w:pPr>
        <w:ind w:left="-720" w:right="-1800"/>
        <w:rPr>
          <w:rFonts w:ascii="Calibri" w:hAnsi="Calibri" w:cs="Calibri"/>
          <w:sz w:val="28"/>
          <w:szCs w:val="28"/>
        </w:rPr>
      </w:pPr>
    </w:p>
    <w:p w:rsidR="00042573" w:rsidRPr="00874F61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874F61">
        <w:rPr>
          <w:rFonts w:ascii="Calibri" w:hAnsi="Calibri" w:cs="Calibri"/>
          <w:color w:val="C00000"/>
          <w:sz w:val="32"/>
          <w:szCs w:val="32"/>
        </w:rPr>
        <w:t>Problem 5 – Lambda Expression with Delegate</w:t>
      </w:r>
    </w:p>
    <w:p w:rsidR="00042573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Create a delegate NumberCheck that takes an int and returns bool.</w:t>
      </w:r>
      <w:r w:rsidRPr="00194670">
        <w:rPr>
          <w:rFonts w:ascii="Calibri" w:hAnsi="Calibri" w:cs="Calibri"/>
          <w:sz w:val="28"/>
          <w:szCs w:val="28"/>
        </w:rPr>
        <w:br/>
        <w:t>U</w:t>
      </w:r>
      <w:r w:rsidRPr="00194670">
        <w:rPr>
          <w:rFonts w:ascii="Calibri" w:hAnsi="Calibri" w:cs="Calibri"/>
          <w:sz w:val="28"/>
          <w:szCs w:val="28"/>
        </w:rPr>
        <w:t>se a lambda expression to check if a number is positive.</w:t>
      </w:r>
      <w:r w:rsidRPr="00194670">
        <w:rPr>
          <w:rFonts w:ascii="Calibri" w:hAnsi="Calibri" w:cs="Calibri"/>
          <w:sz w:val="28"/>
          <w:szCs w:val="28"/>
        </w:rPr>
        <w:br/>
        <w:t>Test it with -3, 0, and 5 and print: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Expected Output: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-3 is Positive? False</w:t>
      </w:r>
      <w:r w:rsidRPr="00194670">
        <w:rPr>
          <w:rFonts w:ascii="Calibri" w:hAnsi="Calibri" w:cs="Calibri"/>
          <w:sz w:val="28"/>
          <w:szCs w:val="28"/>
        </w:rPr>
        <w:br/>
        <w:t>0 is Positive? False</w:t>
      </w:r>
      <w:r w:rsidRPr="00194670">
        <w:rPr>
          <w:rFonts w:ascii="Calibri" w:hAnsi="Calibri" w:cs="Calibri"/>
          <w:sz w:val="28"/>
          <w:szCs w:val="28"/>
        </w:rPr>
        <w:br/>
        <w:t>5 is Positive? True</w:t>
      </w:r>
    </w:p>
    <w:p w:rsidR="00874F61" w:rsidRPr="00194670" w:rsidRDefault="00874F61" w:rsidP="00874F61">
      <w:pPr>
        <w:ind w:left="-720" w:right="-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</w:t>
      </w:r>
    </w:p>
    <w:p w:rsidR="00042573" w:rsidRPr="00874F61" w:rsidRDefault="006B513F" w:rsidP="00194670">
      <w:pPr>
        <w:pStyle w:val="Heading1"/>
        <w:ind w:left="-720" w:right="-1800"/>
        <w:rPr>
          <w:rFonts w:ascii="Calibri" w:hAnsi="Calibri" w:cs="Calibri"/>
          <w:color w:val="000000" w:themeColor="text1"/>
          <w:sz w:val="36"/>
          <w:szCs w:val="36"/>
        </w:rPr>
      </w:pPr>
      <w:r w:rsidRPr="00874F61">
        <w:rPr>
          <w:rFonts w:ascii="Calibri" w:hAnsi="Calibri" w:cs="Calibri"/>
          <w:color w:val="000000" w:themeColor="text1"/>
          <w:sz w:val="36"/>
          <w:szCs w:val="36"/>
        </w:rPr>
        <w:t>Part 2 – Built-in Delegates (3 Problems)</w:t>
      </w:r>
    </w:p>
    <w:p w:rsidR="00042573" w:rsidRPr="00874F61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874F61">
        <w:rPr>
          <w:rFonts w:ascii="Calibri" w:hAnsi="Calibri" w:cs="Calibri"/>
          <w:color w:val="C00000"/>
          <w:sz w:val="32"/>
          <w:szCs w:val="32"/>
        </w:rPr>
        <w:t>Problem 6 – Action</w:t>
      </w:r>
    </w:p>
    <w:p w:rsidR="00042573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Use an Action&lt;string</w:t>
      </w:r>
      <w:r w:rsidRPr="00194670">
        <w:rPr>
          <w:rFonts w:ascii="Calibri" w:hAnsi="Calibri" w:cs="Calibri"/>
          <w:sz w:val="28"/>
          <w:szCs w:val="28"/>
        </w:rPr>
        <w:t>, int&gt; to print a message multiple times.</w:t>
      </w:r>
      <w:r w:rsidRPr="00194670">
        <w:rPr>
          <w:rFonts w:ascii="Calibri" w:hAnsi="Calibri" w:cs="Calibri"/>
          <w:sz w:val="28"/>
          <w:szCs w:val="28"/>
        </w:rPr>
        <w:br/>
        <w:t xml:space="preserve">Call it with "Hello" and </w:t>
      </w:r>
      <w:proofErr w:type="gramStart"/>
      <w:r w:rsidRPr="00194670">
        <w:rPr>
          <w:rFonts w:ascii="Calibri" w:hAnsi="Calibri" w:cs="Calibri"/>
          <w:sz w:val="28"/>
          <w:szCs w:val="28"/>
        </w:rPr>
        <w:t>3</w:t>
      </w:r>
      <w:proofErr w:type="gramEnd"/>
      <w:r w:rsidRPr="00194670">
        <w:rPr>
          <w:rFonts w:ascii="Calibri" w:hAnsi="Calibri" w:cs="Calibri"/>
          <w:sz w:val="28"/>
          <w:szCs w:val="28"/>
        </w:rPr>
        <w:t xml:space="preserve"> to print "Hello" three times.</w:t>
      </w:r>
    </w:p>
    <w:p w:rsidR="00F81C91" w:rsidRPr="00194670" w:rsidRDefault="00F81C91" w:rsidP="00F81C91">
      <w:pPr>
        <w:ind w:left="-720" w:right="-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</w:t>
      </w:r>
    </w:p>
    <w:p w:rsidR="00042573" w:rsidRPr="00874F61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bookmarkStart w:id="0" w:name="_GoBack"/>
      <w:bookmarkEnd w:id="0"/>
      <w:r w:rsidRPr="00874F61">
        <w:rPr>
          <w:rFonts w:ascii="Calibri" w:hAnsi="Calibri" w:cs="Calibri"/>
          <w:color w:val="C00000"/>
          <w:sz w:val="32"/>
          <w:szCs w:val="32"/>
        </w:rPr>
        <w:t>Problem 7 – Func</w:t>
      </w:r>
    </w:p>
    <w:p w:rsidR="00042573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Use a Func&lt;double, double, double&gt; to calculate:</w:t>
      </w:r>
      <w:r w:rsidRPr="00194670">
        <w:rPr>
          <w:rFonts w:ascii="Calibri" w:hAnsi="Calibri" w:cs="Calibri"/>
          <w:sz w:val="28"/>
          <w:szCs w:val="28"/>
        </w:rPr>
        <w:br/>
        <w:t>• Addition of two numbers</w:t>
      </w:r>
      <w:r w:rsidRPr="00194670">
        <w:rPr>
          <w:rFonts w:ascii="Calibri" w:hAnsi="Calibri" w:cs="Calibri"/>
          <w:sz w:val="28"/>
          <w:szCs w:val="28"/>
        </w:rPr>
        <w:br/>
        <w:t>• Average of two numbers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Call them with 4.5 and 7.5 and print bo</w:t>
      </w:r>
      <w:r w:rsidRPr="00194670">
        <w:rPr>
          <w:rFonts w:ascii="Calibri" w:hAnsi="Calibri" w:cs="Calibri"/>
          <w:sz w:val="28"/>
          <w:szCs w:val="28"/>
        </w:rPr>
        <w:t>th results.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Example Output</w:t>
      </w:r>
      <w:proofErr w:type="gramStart"/>
      <w:r w:rsidRPr="00194670">
        <w:rPr>
          <w:rFonts w:ascii="Calibri" w:hAnsi="Calibri" w:cs="Calibri"/>
          <w:sz w:val="28"/>
          <w:szCs w:val="28"/>
        </w:rPr>
        <w:t>:</w:t>
      </w:r>
      <w:proofErr w:type="gramEnd"/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Add = 12</w:t>
      </w:r>
      <w:r w:rsidRPr="00194670">
        <w:rPr>
          <w:rFonts w:ascii="Calibri" w:hAnsi="Calibri" w:cs="Calibri"/>
          <w:sz w:val="28"/>
          <w:szCs w:val="28"/>
        </w:rPr>
        <w:br/>
        <w:t>Average = 6</w:t>
      </w:r>
    </w:p>
    <w:p w:rsidR="00874F61" w:rsidRPr="00194670" w:rsidRDefault="00874F61" w:rsidP="00194670">
      <w:pPr>
        <w:ind w:left="-720" w:right="-1800"/>
        <w:rPr>
          <w:rFonts w:ascii="Calibri" w:hAnsi="Calibri" w:cs="Calibri"/>
          <w:sz w:val="28"/>
          <w:szCs w:val="28"/>
        </w:rPr>
      </w:pPr>
    </w:p>
    <w:p w:rsidR="00042573" w:rsidRPr="00874F61" w:rsidRDefault="006B513F" w:rsidP="00194670">
      <w:pPr>
        <w:pStyle w:val="Heading2"/>
        <w:ind w:left="-720" w:right="-1800"/>
        <w:rPr>
          <w:rFonts w:ascii="Calibri" w:hAnsi="Calibri" w:cs="Calibri"/>
          <w:color w:val="C00000"/>
          <w:sz w:val="32"/>
          <w:szCs w:val="32"/>
        </w:rPr>
      </w:pPr>
      <w:r w:rsidRPr="00874F61">
        <w:rPr>
          <w:rFonts w:ascii="Calibri" w:hAnsi="Calibri" w:cs="Calibri"/>
          <w:color w:val="C00000"/>
          <w:sz w:val="32"/>
          <w:szCs w:val="32"/>
        </w:rPr>
        <w:lastRenderedPageBreak/>
        <w:t>Problem 8 – Predicate</w:t>
      </w:r>
    </w:p>
    <w:p w:rsidR="00042573" w:rsidRPr="00194670" w:rsidRDefault="006B513F" w:rsidP="00194670">
      <w:pPr>
        <w:ind w:left="-720" w:right="-1800"/>
        <w:rPr>
          <w:rFonts w:ascii="Calibri" w:hAnsi="Calibri" w:cs="Calibri"/>
          <w:sz w:val="28"/>
          <w:szCs w:val="28"/>
        </w:rPr>
      </w:pPr>
      <w:r w:rsidRPr="00194670">
        <w:rPr>
          <w:rFonts w:ascii="Calibri" w:hAnsi="Calibri" w:cs="Calibri"/>
          <w:sz w:val="28"/>
          <w:szCs w:val="28"/>
        </w:rPr>
        <w:t>Use a Predicate&lt;string&gt; to check if a string starts with the letter 'A'.</w:t>
      </w:r>
      <w:r w:rsidRPr="00194670">
        <w:rPr>
          <w:rFonts w:ascii="Calibri" w:hAnsi="Calibri" w:cs="Calibri"/>
          <w:sz w:val="28"/>
          <w:szCs w:val="28"/>
        </w:rPr>
        <w:br/>
        <w:t>Test it with {"Apple", "Banana", "Avocado", "Mango"} and print only the matching ones.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Expected Output:</w:t>
      </w:r>
      <w:r w:rsidRPr="00194670">
        <w:rPr>
          <w:rFonts w:ascii="Calibri" w:hAnsi="Calibri" w:cs="Calibri"/>
          <w:sz w:val="28"/>
          <w:szCs w:val="28"/>
        </w:rPr>
        <w:br/>
      </w:r>
      <w:r w:rsidRPr="00194670">
        <w:rPr>
          <w:rFonts w:ascii="Calibri" w:hAnsi="Calibri" w:cs="Calibri"/>
          <w:sz w:val="28"/>
          <w:szCs w:val="28"/>
        </w:rPr>
        <w:br/>
        <w:t>Appl</w:t>
      </w:r>
      <w:r w:rsidRPr="00194670">
        <w:rPr>
          <w:rFonts w:ascii="Calibri" w:hAnsi="Calibri" w:cs="Calibri"/>
          <w:sz w:val="28"/>
          <w:szCs w:val="28"/>
        </w:rPr>
        <w:t>e</w:t>
      </w:r>
      <w:r w:rsidRPr="00194670">
        <w:rPr>
          <w:rFonts w:ascii="Calibri" w:hAnsi="Calibri" w:cs="Calibri"/>
          <w:sz w:val="28"/>
          <w:szCs w:val="28"/>
        </w:rPr>
        <w:br/>
        <w:t>Avocado</w:t>
      </w:r>
    </w:p>
    <w:sectPr w:rsidR="00042573" w:rsidRPr="00194670" w:rsidSect="00194670">
      <w:headerReference w:type="default" r:id="rId8"/>
      <w:pgSz w:w="12240" w:h="15840"/>
      <w:pgMar w:top="1440" w:right="1800" w:bottom="2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3F" w:rsidRDefault="006B513F" w:rsidP="00194670">
      <w:pPr>
        <w:spacing w:after="0" w:line="240" w:lineRule="auto"/>
      </w:pPr>
      <w:r>
        <w:separator/>
      </w:r>
    </w:p>
  </w:endnote>
  <w:endnote w:type="continuationSeparator" w:id="0">
    <w:p w:rsidR="006B513F" w:rsidRDefault="006B513F" w:rsidP="0019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3F" w:rsidRDefault="006B513F" w:rsidP="00194670">
      <w:pPr>
        <w:spacing w:after="0" w:line="240" w:lineRule="auto"/>
      </w:pPr>
      <w:r>
        <w:separator/>
      </w:r>
    </w:p>
  </w:footnote>
  <w:footnote w:type="continuationSeparator" w:id="0">
    <w:p w:rsidR="006B513F" w:rsidRDefault="006B513F" w:rsidP="0019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670" w:rsidRPr="00194670" w:rsidRDefault="00194670" w:rsidP="00194670">
    <w:pPr>
      <w:pStyle w:val="Header"/>
      <w:jc w:val="center"/>
      <w:rPr>
        <w:rFonts w:ascii="Calibri" w:hAnsi="Calibri" w:cs="Calibri"/>
        <w:sz w:val="32"/>
        <w:szCs w:val="32"/>
      </w:rPr>
    </w:pPr>
    <w:r w:rsidRPr="00194670">
      <w:rPr>
        <w:rFonts w:ascii="Calibri" w:hAnsi="Calibri" w:cs="Calibri"/>
        <w:sz w:val="32"/>
        <w:szCs w:val="32"/>
      </w:rPr>
      <w:t>Assignment Day05 Advanced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2573"/>
    <w:rsid w:val="0006063C"/>
    <w:rsid w:val="0015074B"/>
    <w:rsid w:val="00194670"/>
    <w:rsid w:val="0029639D"/>
    <w:rsid w:val="00326F90"/>
    <w:rsid w:val="00552F68"/>
    <w:rsid w:val="006B513F"/>
    <w:rsid w:val="00874F61"/>
    <w:rsid w:val="00AA1D8D"/>
    <w:rsid w:val="00B47730"/>
    <w:rsid w:val="00CB0664"/>
    <w:rsid w:val="00F81C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93E26"/>
  <w14:defaultImageDpi w14:val="300"/>
  <w15:docId w15:val="{C7ADBD0D-DEE6-4703-BAB1-06A9A5A8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7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00D22-1A40-4D34-925A-2F9080D5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Helal</cp:lastModifiedBy>
  <cp:revision>5</cp:revision>
  <dcterms:created xsi:type="dcterms:W3CDTF">2013-12-23T23:15:00Z</dcterms:created>
  <dcterms:modified xsi:type="dcterms:W3CDTF">2025-09-10T08:55:00Z</dcterms:modified>
  <cp:category/>
</cp:coreProperties>
</file>