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809" w:rsidRPr="005A30E3" w:rsidRDefault="00AC6A76" w:rsidP="005A30E3">
      <w:pPr>
        <w:pStyle w:val="Heading1"/>
        <w:ind w:left="-630" w:right="-810"/>
        <w:rPr>
          <w:rFonts w:ascii="Calibri" w:hAnsi="Calibri" w:cs="Calibri"/>
          <w:color w:val="C00000"/>
          <w:sz w:val="36"/>
          <w:szCs w:val="36"/>
        </w:rPr>
      </w:pPr>
      <w:r w:rsidRPr="005A30E3">
        <w:rPr>
          <w:rFonts w:ascii="Calibri" w:hAnsi="Calibri" w:cs="Calibri"/>
          <w:color w:val="C00000"/>
          <w:sz w:val="36"/>
          <w:szCs w:val="36"/>
        </w:rPr>
        <w:t>Problem 1 – Exception Handling</w:t>
      </w:r>
    </w:p>
    <w:p w:rsidR="00156809" w:rsidRPr="005A30E3" w:rsidRDefault="00AC6A76" w:rsidP="005A30E3">
      <w:pPr>
        <w:ind w:left="-630" w:right="-810"/>
        <w:rPr>
          <w:rFonts w:ascii="Calibri" w:hAnsi="Calibri" w:cs="Calibri"/>
          <w:sz w:val="28"/>
          <w:szCs w:val="28"/>
        </w:rPr>
      </w:pPr>
      <w:r w:rsidRPr="005A30E3">
        <w:rPr>
          <w:rFonts w:ascii="Calibri" w:hAnsi="Calibri" w:cs="Calibri"/>
          <w:sz w:val="28"/>
          <w:szCs w:val="28"/>
        </w:rPr>
        <w:t xml:space="preserve">Write a program that asks the user to enter two numbers and divides the first number by the second. Use try/catch to handle DivideByZeroException and FormatException. Show a friendly message in each case and </w:t>
      </w:r>
      <w:r w:rsidRPr="005A30E3">
        <w:rPr>
          <w:rFonts w:ascii="Calibri" w:hAnsi="Calibri" w:cs="Calibri"/>
          <w:sz w:val="28"/>
          <w:szCs w:val="28"/>
        </w:rPr>
        <w:t>always print a message in finally that says 'Program finished.'</w:t>
      </w:r>
    </w:p>
    <w:p w:rsidR="00156809" w:rsidRPr="005A30E3" w:rsidRDefault="00AC6A76" w:rsidP="005A30E3">
      <w:pPr>
        <w:pStyle w:val="Heading1"/>
        <w:ind w:left="-630" w:right="-810"/>
        <w:rPr>
          <w:rFonts w:ascii="Calibri" w:hAnsi="Calibri" w:cs="Calibri"/>
          <w:color w:val="C00000"/>
          <w:sz w:val="36"/>
          <w:szCs w:val="36"/>
        </w:rPr>
      </w:pPr>
      <w:r w:rsidRPr="005A30E3">
        <w:rPr>
          <w:rFonts w:ascii="Calibri" w:hAnsi="Calibri" w:cs="Calibri"/>
          <w:color w:val="C00000"/>
          <w:sz w:val="36"/>
          <w:szCs w:val="36"/>
        </w:rPr>
        <w:t>Problem 2 – IComparable</w:t>
      </w:r>
    </w:p>
    <w:p w:rsidR="00156809" w:rsidRPr="005A30E3" w:rsidRDefault="00AC6A76" w:rsidP="005A30E3">
      <w:pPr>
        <w:ind w:left="-630" w:right="-810"/>
        <w:rPr>
          <w:rFonts w:ascii="Calibri" w:hAnsi="Calibri" w:cs="Calibri"/>
          <w:sz w:val="28"/>
          <w:szCs w:val="28"/>
        </w:rPr>
      </w:pPr>
      <w:r w:rsidRPr="005A30E3">
        <w:rPr>
          <w:rFonts w:ascii="Calibri" w:hAnsi="Calibri" w:cs="Calibri"/>
          <w:sz w:val="28"/>
          <w:szCs w:val="28"/>
        </w:rPr>
        <w:t>Create a class Employee with the following properties: Name (string), Salary (double), and HiringDate (DateTime). Implement IComparable&lt;Employee&gt; to compare employees b</w:t>
      </w:r>
      <w:r w:rsidRPr="005A30E3">
        <w:rPr>
          <w:rFonts w:ascii="Calibri" w:hAnsi="Calibri" w:cs="Calibri"/>
          <w:sz w:val="28"/>
          <w:szCs w:val="28"/>
        </w:rPr>
        <w:t>y HiringDate (earlier dates come first). Create a list of employees, sort them, and print the result.</w:t>
      </w:r>
    </w:p>
    <w:p w:rsidR="00156809" w:rsidRPr="005A30E3" w:rsidRDefault="00AC6A76" w:rsidP="005A30E3">
      <w:pPr>
        <w:pStyle w:val="Heading1"/>
        <w:ind w:left="-630" w:right="-810"/>
        <w:rPr>
          <w:rFonts w:ascii="Calibri" w:hAnsi="Calibri" w:cs="Calibri"/>
          <w:color w:val="C00000"/>
          <w:sz w:val="36"/>
          <w:szCs w:val="36"/>
        </w:rPr>
      </w:pPr>
      <w:r w:rsidRPr="005A30E3">
        <w:rPr>
          <w:rFonts w:ascii="Calibri" w:hAnsi="Calibri" w:cs="Calibri"/>
          <w:color w:val="C00000"/>
          <w:sz w:val="36"/>
          <w:szCs w:val="36"/>
        </w:rPr>
        <w:t>Problem 3 – IDisposable</w:t>
      </w:r>
      <w:bookmarkStart w:id="0" w:name="_GoBack"/>
      <w:bookmarkEnd w:id="0"/>
    </w:p>
    <w:p w:rsidR="00156809" w:rsidRPr="005A30E3" w:rsidRDefault="00AC6A76" w:rsidP="005A30E3">
      <w:pPr>
        <w:ind w:left="-630" w:right="-810"/>
        <w:rPr>
          <w:rFonts w:ascii="Calibri" w:hAnsi="Calibri" w:cs="Calibri"/>
          <w:sz w:val="28"/>
          <w:szCs w:val="28"/>
        </w:rPr>
      </w:pPr>
      <w:r w:rsidRPr="005A30E3">
        <w:rPr>
          <w:rFonts w:ascii="Calibri" w:hAnsi="Calibri" w:cs="Calibri"/>
          <w:sz w:val="28"/>
          <w:szCs w:val="28"/>
        </w:rPr>
        <w:t>Create a class FileLogger that implements IDisposable. In the constructor, open a text file for writing logs. In the Dispose metho</w:t>
      </w:r>
      <w:r w:rsidRPr="005A30E3">
        <w:rPr>
          <w:rFonts w:ascii="Calibri" w:hAnsi="Calibri" w:cs="Calibri"/>
          <w:sz w:val="28"/>
          <w:szCs w:val="28"/>
        </w:rPr>
        <w:t xml:space="preserve">d, close the file. Write a method LogMessage(string message) that writes a message to the file. Use the class with a using block to write </w:t>
      </w:r>
      <w:proofErr w:type="gramStart"/>
      <w:r w:rsidRPr="005A30E3">
        <w:rPr>
          <w:rFonts w:ascii="Calibri" w:hAnsi="Calibri" w:cs="Calibri"/>
          <w:sz w:val="28"/>
          <w:szCs w:val="28"/>
        </w:rPr>
        <w:t>3</w:t>
      </w:r>
      <w:proofErr w:type="gramEnd"/>
      <w:r w:rsidRPr="005A30E3">
        <w:rPr>
          <w:rFonts w:ascii="Calibri" w:hAnsi="Calibri" w:cs="Calibri"/>
          <w:sz w:val="28"/>
          <w:szCs w:val="28"/>
        </w:rPr>
        <w:t xml:space="preserve"> messages to the file.</w:t>
      </w:r>
    </w:p>
    <w:p w:rsidR="005A30E3" w:rsidRPr="005A30E3" w:rsidRDefault="005A30E3" w:rsidP="005A30E3">
      <w:pPr>
        <w:ind w:left="-630" w:right="-810"/>
        <w:rPr>
          <w:rFonts w:ascii="Calibri" w:hAnsi="Calibri" w:cs="Calibri"/>
          <w:sz w:val="28"/>
          <w:szCs w:val="28"/>
        </w:rPr>
      </w:pPr>
    </w:p>
    <w:p w:rsidR="005A30E3" w:rsidRPr="005A30E3" w:rsidRDefault="005A30E3" w:rsidP="005A30E3">
      <w:pPr>
        <w:ind w:left="-630" w:right="-810"/>
        <w:rPr>
          <w:rFonts w:ascii="Calibri" w:hAnsi="Calibri" w:cs="Calibri"/>
          <w:sz w:val="28"/>
          <w:szCs w:val="28"/>
        </w:rPr>
      </w:pPr>
    </w:p>
    <w:p w:rsidR="005A30E3" w:rsidRPr="005A30E3" w:rsidRDefault="005A30E3" w:rsidP="005A30E3">
      <w:pPr>
        <w:ind w:left="-630" w:right="-810"/>
        <w:rPr>
          <w:rFonts w:ascii="Calibri" w:hAnsi="Calibri" w:cs="Calibri"/>
          <w:sz w:val="28"/>
          <w:szCs w:val="28"/>
        </w:rPr>
      </w:pPr>
    </w:p>
    <w:p w:rsidR="005A30E3" w:rsidRPr="005A30E3" w:rsidRDefault="005A30E3" w:rsidP="005A30E3">
      <w:pPr>
        <w:ind w:left="-630" w:right="-810"/>
        <w:rPr>
          <w:rFonts w:ascii="Calibri" w:hAnsi="Calibri" w:cs="Calibri"/>
          <w:sz w:val="28"/>
          <w:szCs w:val="28"/>
        </w:rPr>
      </w:pPr>
    </w:p>
    <w:p w:rsidR="005A30E3" w:rsidRPr="005A30E3" w:rsidRDefault="005A30E3" w:rsidP="005A30E3">
      <w:pPr>
        <w:ind w:left="-630" w:right="-810"/>
        <w:rPr>
          <w:rFonts w:ascii="Calibri" w:hAnsi="Calibri" w:cs="Calibri"/>
          <w:sz w:val="28"/>
          <w:szCs w:val="28"/>
        </w:rPr>
      </w:pPr>
    </w:p>
    <w:p w:rsidR="005A30E3" w:rsidRPr="005A30E3" w:rsidRDefault="005A30E3" w:rsidP="005A30E3">
      <w:pPr>
        <w:ind w:left="-630" w:right="-810"/>
        <w:rPr>
          <w:rFonts w:ascii="Calibri" w:hAnsi="Calibri" w:cs="Calibri"/>
          <w:sz w:val="28"/>
          <w:szCs w:val="28"/>
        </w:rPr>
      </w:pPr>
    </w:p>
    <w:p w:rsidR="005A30E3" w:rsidRPr="005A30E3" w:rsidRDefault="005A30E3" w:rsidP="005A30E3">
      <w:pPr>
        <w:ind w:left="-630" w:right="-810"/>
        <w:rPr>
          <w:rFonts w:ascii="Calibri" w:hAnsi="Calibri" w:cs="Calibri"/>
          <w:sz w:val="28"/>
          <w:szCs w:val="28"/>
        </w:rPr>
      </w:pPr>
    </w:p>
    <w:p w:rsidR="00156809" w:rsidRPr="005A30E3" w:rsidRDefault="00AC6A76" w:rsidP="005A30E3">
      <w:pPr>
        <w:pStyle w:val="Heading1"/>
        <w:ind w:left="-630" w:right="-810"/>
        <w:rPr>
          <w:rFonts w:ascii="Calibri" w:hAnsi="Calibri" w:cs="Calibri"/>
          <w:color w:val="C00000"/>
          <w:sz w:val="36"/>
          <w:szCs w:val="36"/>
        </w:rPr>
      </w:pPr>
      <w:r w:rsidRPr="005A30E3">
        <w:rPr>
          <w:rFonts w:ascii="Calibri" w:hAnsi="Calibri" w:cs="Calibri"/>
          <w:color w:val="C00000"/>
          <w:sz w:val="36"/>
          <w:szCs w:val="36"/>
        </w:rPr>
        <w:lastRenderedPageBreak/>
        <w:t>Problem 4 – SOLID Principles</w:t>
      </w:r>
    </w:p>
    <w:p w:rsidR="00156809" w:rsidRPr="005A30E3" w:rsidRDefault="00AC6A76" w:rsidP="005A30E3">
      <w:pPr>
        <w:ind w:left="-630" w:right="-810"/>
        <w:rPr>
          <w:rFonts w:ascii="Calibri" w:hAnsi="Calibri" w:cs="Calibri"/>
          <w:sz w:val="28"/>
          <w:szCs w:val="28"/>
        </w:rPr>
      </w:pPr>
      <w:r w:rsidRPr="005A30E3">
        <w:rPr>
          <w:rFonts w:ascii="Calibri" w:hAnsi="Calibri" w:cs="Calibri"/>
          <w:sz w:val="28"/>
          <w:szCs w:val="28"/>
        </w:rPr>
        <w:t>You are given the following code that violates all SOLID principl</w:t>
      </w:r>
      <w:r w:rsidRPr="005A30E3">
        <w:rPr>
          <w:rFonts w:ascii="Calibri" w:hAnsi="Calibri" w:cs="Calibri"/>
          <w:sz w:val="28"/>
          <w:szCs w:val="28"/>
        </w:rPr>
        <w:t>es:</w:t>
      </w:r>
      <w:r w:rsidRPr="005A30E3">
        <w:rPr>
          <w:rFonts w:ascii="Calibri" w:hAnsi="Calibri" w:cs="Calibri"/>
          <w:sz w:val="28"/>
          <w:szCs w:val="28"/>
        </w:rPr>
        <w:br/>
      </w:r>
      <w:r w:rsidRPr="005A30E3">
        <w:rPr>
          <w:rFonts w:ascii="Calibri" w:hAnsi="Calibri" w:cs="Calibri"/>
          <w:sz w:val="28"/>
          <w:szCs w:val="28"/>
        </w:rPr>
        <w:br/>
        <w:t>public class Employee {</w:t>
      </w:r>
      <w:r w:rsidRPr="005A30E3">
        <w:rPr>
          <w:rFonts w:ascii="Calibri" w:hAnsi="Calibri" w:cs="Calibri"/>
          <w:sz w:val="28"/>
          <w:szCs w:val="28"/>
        </w:rPr>
        <w:br/>
        <w:t xml:space="preserve">    public int Id { get; set; }</w:t>
      </w:r>
      <w:r w:rsidRPr="005A30E3">
        <w:rPr>
          <w:rFonts w:ascii="Calibri" w:hAnsi="Calibri" w:cs="Calibri"/>
          <w:sz w:val="28"/>
          <w:szCs w:val="28"/>
        </w:rPr>
        <w:br/>
        <w:t xml:space="preserve">    public string Name { get; set; }</w:t>
      </w:r>
      <w:r w:rsidRPr="005A30E3">
        <w:rPr>
          <w:rFonts w:ascii="Calibri" w:hAnsi="Calibri" w:cs="Calibri"/>
          <w:sz w:val="28"/>
          <w:szCs w:val="28"/>
        </w:rPr>
        <w:br/>
        <w:t xml:space="preserve">    public string Role { get; set; }</w:t>
      </w:r>
      <w:r w:rsidRPr="005A30E3">
        <w:rPr>
          <w:rFonts w:ascii="Calibri" w:hAnsi="Calibri" w:cs="Calibri"/>
          <w:sz w:val="28"/>
          <w:szCs w:val="28"/>
        </w:rPr>
        <w:br/>
        <w:t xml:space="preserve">    public double Salary { get; set; }</w:t>
      </w:r>
      <w:r w:rsidRPr="005A30E3">
        <w:rPr>
          <w:rFonts w:ascii="Calibri" w:hAnsi="Calibri" w:cs="Calibri"/>
          <w:sz w:val="28"/>
          <w:szCs w:val="28"/>
        </w:rPr>
        <w:br/>
      </w:r>
      <w:r w:rsidRPr="005A30E3">
        <w:rPr>
          <w:rFonts w:ascii="Calibri" w:hAnsi="Calibri" w:cs="Calibri"/>
          <w:sz w:val="28"/>
          <w:szCs w:val="28"/>
        </w:rPr>
        <w:br/>
        <w:t xml:space="preserve">    public void SaveEmployee(List&lt;Employee&gt; employees) {</w:t>
      </w:r>
      <w:r w:rsidRPr="005A30E3">
        <w:rPr>
          <w:rFonts w:ascii="Calibri" w:hAnsi="Calibri" w:cs="Calibri"/>
          <w:sz w:val="28"/>
          <w:szCs w:val="28"/>
        </w:rPr>
        <w:br/>
        <w:t xml:space="preserve">        employees.Add(th</w:t>
      </w:r>
      <w:r w:rsidRPr="005A30E3">
        <w:rPr>
          <w:rFonts w:ascii="Calibri" w:hAnsi="Calibri" w:cs="Calibri"/>
          <w:sz w:val="28"/>
          <w:szCs w:val="28"/>
        </w:rPr>
        <w:t>is);</w:t>
      </w:r>
      <w:r w:rsidRPr="005A30E3">
        <w:rPr>
          <w:rFonts w:ascii="Calibri" w:hAnsi="Calibri" w:cs="Calibri"/>
          <w:sz w:val="28"/>
          <w:szCs w:val="28"/>
        </w:rPr>
        <w:br/>
        <w:t xml:space="preserve">        Console.WriteLine("Employee saved.");</w:t>
      </w:r>
      <w:r w:rsidRPr="005A30E3">
        <w:rPr>
          <w:rFonts w:ascii="Calibri" w:hAnsi="Calibri" w:cs="Calibri"/>
          <w:sz w:val="28"/>
          <w:szCs w:val="28"/>
        </w:rPr>
        <w:br/>
        <w:t xml:space="preserve">    }</w:t>
      </w:r>
      <w:r w:rsidRPr="005A30E3">
        <w:rPr>
          <w:rFonts w:ascii="Calibri" w:hAnsi="Calibri" w:cs="Calibri"/>
          <w:sz w:val="28"/>
          <w:szCs w:val="28"/>
        </w:rPr>
        <w:br/>
        <w:t xml:space="preserve">    public void PrintPayslip() {</w:t>
      </w:r>
      <w:r w:rsidRPr="005A30E3">
        <w:rPr>
          <w:rFonts w:ascii="Calibri" w:hAnsi="Calibri" w:cs="Calibri"/>
          <w:sz w:val="28"/>
          <w:szCs w:val="28"/>
        </w:rPr>
        <w:br/>
        <w:t xml:space="preserve">        Console.WriteLine($"Employee: {Name}, Role: {Role}, Salary: {Salary}");</w:t>
      </w:r>
      <w:r w:rsidRPr="005A30E3">
        <w:rPr>
          <w:rFonts w:ascii="Calibri" w:hAnsi="Calibri" w:cs="Calibri"/>
          <w:sz w:val="28"/>
          <w:szCs w:val="28"/>
        </w:rPr>
        <w:br/>
        <w:t xml:space="preserve">    }</w:t>
      </w:r>
      <w:r w:rsidRPr="005A30E3">
        <w:rPr>
          <w:rFonts w:ascii="Calibri" w:hAnsi="Calibri" w:cs="Calibri"/>
          <w:sz w:val="28"/>
          <w:szCs w:val="28"/>
        </w:rPr>
        <w:br/>
        <w:t xml:space="preserve">    public void CalculateBonus() {</w:t>
      </w:r>
      <w:r w:rsidRPr="005A30E3">
        <w:rPr>
          <w:rFonts w:ascii="Calibri" w:hAnsi="Calibri" w:cs="Calibri"/>
          <w:sz w:val="28"/>
          <w:szCs w:val="28"/>
        </w:rPr>
        <w:br/>
        <w:t xml:space="preserve">        if (Role == "Manager") Console.WriteL</w:t>
      </w:r>
      <w:r w:rsidRPr="005A30E3">
        <w:rPr>
          <w:rFonts w:ascii="Calibri" w:hAnsi="Calibri" w:cs="Calibri"/>
          <w:sz w:val="28"/>
          <w:szCs w:val="28"/>
        </w:rPr>
        <w:t>ine($"Bonus: {Salary * 0.2}");</w:t>
      </w:r>
      <w:r w:rsidRPr="005A30E3">
        <w:rPr>
          <w:rFonts w:ascii="Calibri" w:hAnsi="Calibri" w:cs="Calibri"/>
          <w:sz w:val="28"/>
          <w:szCs w:val="28"/>
        </w:rPr>
        <w:br/>
        <w:t xml:space="preserve">        else if (Role == "Developer") Console.WriteLine($"Bonus: {Salary * 0.1}");</w:t>
      </w:r>
      <w:r w:rsidRPr="005A30E3">
        <w:rPr>
          <w:rFonts w:ascii="Calibri" w:hAnsi="Calibri" w:cs="Calibri"/>
          <w:sz w:val="28"/>
          <w:szCs w:val="28"/>
        </w:rPr>
        <w:br/>
        <w:t xml:space="preserve">        else Console.WriteLine("No Bonus");</w:t>
      </w:r>
      <w:r w:rsidRPr="005A30E3">
        <w:rPr>
          <w:rFonts w:ascii="Calibri" w:hAnsi="Calibri" w:cs="Calibri"/>
          <w:sz w:val="28"/>
          <w:szCs w:val="28"/>
        </w:rPr>
        <w:br/>
        <w:t xml:space="preserve">    }</w:t>
      </w:r>
      <w:r w:rsidRPr="005A30E3">
        <w:rPr>
          <w:rFonts w:ascii="Calibri" w:hAnsi="Calibri" w:cs="Calibri"/>
          <w:sz w:val="28"/>
          <w:szCs w:val="28"/>
        </w:rPr>
        <w:br/>
        <w:t xml:space="preserve">    public void SendEmail() {</w:t>
      </w:r>
      <w:r w:rsidRPr="005A30E3">
        <w:rPr>
          <w:rFonts w:ascii="Calibri" w:hAnsi="Calibri" w:cs="Calibri"/>
          <w:sz w:val="28"/>
          <w:szCs w:val="28"/>
        </w:rPr>
        <w:br/>
        <w:t xml:space="preserve">        Console.WriteLine($"Sending email to {Name}");</w:t>
      </w:r>
      <w:r w:rsidRPr="005A30E3">
        <w:rPr>
          <w:rFonts w:ascii="Calibri" w:hAnsi="Calibri" w:cs="Calibri"/>
          <w:sz w:val="28"/>
          <w:szCs w:val="28"/>
        </w:rPr>
        <w:br/>
        <w:t xml:space="preserve">    }</w:t>
      </w:r>
      <w:r w:rsidRPr="005A30E3">
        <w:rPr>
          <w:rFonts w:ascii="Calibri" w:hAnsi="Calibri" w:cs="Calibri"/>
          <w:sz w:val="28"/>
          <w:szCs w:val="28"/>
        </w:rPr>
        <w:br/>
        <w:t>}</w:t>
      </w:r>
      <w:r w:rsidRPr="005A30E3">
        <w:rPr>
          <w:rFonts w:ascii="Calibri" w:hAnsi="Calibri" w:cs="Calibri"/>
          <w:sz w:val="28"/>
          <w:szCs w:val="28"/>
        </w:rPr>
        <w:br/>
      </w:r>
      <w:r w:rsidRPr="005A30E3">
        <w:rPr>
          <w:rFonts w:ascii="Calibri" w:hAnsi="Calibri" w:cs="Calibri"/>
          <w:sz w:val="28"/>
          <w:szCs w:val="28"/>
        </w:rPr>
        <w:br/>
        <w:t>Explain what SOLID principles are violated in this code and rewrite it following the SOLID principles (use SRP for separate responsibilities, OCP for bonus calculation, DIP for repository, and ISP for notifications).</w:t>
      </w:r>
    </w:p>
    <w:sectPr w:rsidR="00156809" w:rsidRPr="005A30E3"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A76" w:rsidRDefault="00AC6A76" w:rsidP="005A30E3">
      <w:pPr>
        <w:spacing w:after="0" w:line="240" w:lineRule="auto"/>
      </w:pPr>
      <w:r>
        <w:separator/>
      </w:r>
    </w:p>
  </w:endnote>
  <w:endnote w:type="continuationSeparator" w:id="0">
    <w:p w:rsidR="00AC6A76" w:rsidRDefault="00AC6A76" w:rsidP="005A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A76" w:rsidRDefault="00AC6A76" w:rsidP="005A30E3">
      <w:pPr>
        <w:spacing w:after="0" w:line="240" w:lineRule="auto"/>
      </w:pPr>
      <w:r>
        <w:separator/>
      </w:r>
    </w:p>
  </w:footnote>
  <w:footnote w:type="continuationSeparator" w:id="0">
    <w:p w:rsidR="00AC6A76" w:rsidRDefault="00AC6A76" w:rsidP="005A3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0E3" w:rsidRPr="005A30E3" w:rsidRDefault="005A30E3" w:rsidP="005A30E3">
    <w:pPr>
      <w:pStyle w:val="Header"/>
      <w:jc w:val="center"/>
      <w:rPr>
        <w:sz w:val="32"/>
        <w:szCs w:val="32"/>
      </w:rPr>
    </w:pPr>
    <w:r w:rsidRPr="005A30E3">
      <w:rPr>
        <w:sz w:val="32"/>
        <w:szCs w:val="32"/>
      </w:rPr>
      <w:t>Assignment Day04 Advanced 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56809"/>
    <w:rsid w:val="0029639D"/>
    <w:rsid w:val="00326F90"/>
    <w:rsid w:val="005A30E3"/>
    <w:rsid w:val="00AA1D8D"/>
    <w:rsid w:val="00AC6A7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C16941"/>
  <w14:defaultImageDpi w14:val="300"/>
  <w15:docId w15:val="{FC7938FF-7DA5-4716-B859-CEB2B4B9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C3C32-BEB1-4CF9-868D-5E81A2A6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Mostafa Helal</cp:lastModifiedBy>
  <cp:revision>2</cp:revision>
  <dcterms:created xsi:type="dcterms:W3CDTF">2013-12-23T23:15:00Z</dcterms:created>
  <dcterms:modified xsi:type="dcterms:W3CDTF">2025-09-09T09:35:00Z</dcterms:modified>
  <cp:category/>
</cp:coreProperties>
</file>