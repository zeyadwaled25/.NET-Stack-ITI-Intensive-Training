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98" w:rsidRPr="006D72C1" w:rsidRDefault="00F0639E" w:rsidP="003C66CF">
      <w:pPr>
        <w:pStyle w:val="Heading1"/>
        <w:ind w:left="-540"/>
        <w:rPr>
          <w:rFonts w:ascii="Calibri" w:hAnsi="Calibri" w:cs="Calibri"/>
          <w:color w:val="C00000"/>
          <w:sz w:val="36"/>
          <w:szCs w:val="36"/>
        </w:rPr>
      </w:pPr>
      <w:r w:rsidRPr="006D72C1">
        <w:rPr>
          <w:rFonts w:ascii="Calibri" w:hAnsi="Calibri" w:cs="Calibri"/>
          <w:color w:val="C00000"/>
          <w:sz w:val="36"/>
          <w:szCs w:val="36"/>
        </w:rPr>
        <w:t xml:space="preserve">Problem 1 – Employee Role Checker </w:t>
      </w:r>
    </w:p>
    <w:p w:rsidR="000D6D98" w:rsidRDefault="00F0639E" w:rsidP="003C66CF">
      <w:pPr>
        <w:ind w:left="-540" w:right="-1260"/>
        <w:rPr>
          <w:rFonts w:ascii="Calibri" w:hAnsi="Calibri" w:cs="Calibri"/>
          <w:sz w:val="28"/>
          <w:szCs w:val="28"/>
        </w:rPr>
      </w:pPr>
      <w:r w:rsidRPr="003C66CF">
        <w:rPr>
          <w:rFonts w:ascii="Calibri" w:hAnsi="Calibri" w:cs="Calibri"/>
          <w:sz w:val="28"/>
          <w:szCs w:val="28"/>
        </w:rPr>
        <w:t>Create the following</w:t>
      </w:r>
      <w:proofErr w:type="gramStart"/>
      <w:r w:rsidRPr="003C66CF">
        <w:rPr>
          <w:rFonts w:ascii="Calibri" w:hAnsi="Calibri" w:cs="Calibri"/>
          <w:sz w:val="28"/>
          <w:szCs w:val="28"/>
        </w:rPr>
        <w:t>:</w:t>
      </w:r>
      <w:proofErr w:type="gramEnd"/>
      <w:r w:rsidRPr="003C66CF">
        <w:rPr>
          <w:rFonts w:ascii="Calibri" w:hAnsi="Calibri" w:cs="Calibri"/>
          <w:sz w:val="28"/>
          <w:szCs w:val="28"/>
        </w:rPr>
        <w:br/>
      </w:r>
      <w:r w:rsidRPr="003C66CF">
        <w:rPr>
          <w:rFonts w:ascii="Calibri" w:hAnsi="Calibri" w:cs="Calibri"/>
          <w:b/>
          <w:bCs/>
          <w:sz w:val="28"/>
          <w:szCs w:val="28"/>
        </w:rPr>
        <w:t>1. A base class Employee that contains:</w:t>
      </w:r>
      <w:r w:rsidRPr="003C66CF">
        <w:rPr>
          <w:rFonts w:ascii="Calibri" w:hAnsi="Calibri" w:cs="Calibri"/>
          <w:sz w:val="28"/>
          <w:szCs w:val="28"/>
        </w:rPr>
        <w:br/>
        <w:t xml:space="preserve">   - Name (string)</w:t>
      </w:r>
      <w:r w:rsidRPr="003C66CF">
        <w:rPr>
          <w:rFonts w:ascii="Calibri" w:hAnsi="Calibri" w:cs="Calibri"/>
          <w:sz w:val="28"/>
          <w:szCs w:val="28"/>
        </w:rPr>
        <w:br/>
        <w:t xml:space="preserve">   - Salary (double)</w:t>
      </w:r>
      <w:r w:rsidRPr="003C66CF">
        <w:rPr>
          <w:rFonts w:ascii="Calibri" w:hAnsi="Calibri" w:cs="Calibri"/>
          <w:sz w:val="28"/>
          <w:szCs w:val="28"/>
        </w:rPr>
        <w:br/>
        <w:t xml:space="preserve">   - A constructor to initialize both properties.</w:t>
      </w:r>
      <w:r w:rsidRPr="003C66CF">
        <w:rPr>
          <w:rFonts w:ascii="Calibri" w:hAnsi="Calibri" w:cs="Calibri"/>
          <w:sz w:val="28"/>
          <w:szCs w:val="28"/>
        </w:rPr>
        <w:br/>
      </w:r>
      <w:r w:rsidRPr="003C66CF">
        <w:rPr>
          <w:rFonts w:ascii="Calibri" w:hAnsi="Calibri" w:cs="Calibri"/>
          <w:b/>
          <w:bCs/>
          <w:sz w:val="28"/>
          <w:szCs w:val="28"/>
        </w:rPr>
        <w:t>2. Three child classes: Manager, Admin, and Staff, each inh</w:t>
      </w:r>
      <w:r w:rsidRPr="003C66CF">
        <w:rPr>
          <w:rFonts w:ascii="Calibri" w:hAnsi="Calibri" w:cs="Calibri"/>
          <w:b/>
          <w:bCs/>
          <w:sz w:val="28"/>
          <w:szCs w:val="28"/>
        </w:rPr>
        <w:t>eriting from Employee.</w:t>
      </w:r>
      <w:r w:rsidRPr="003C66CF">
        <w:rPr>
          <w:rFonts w:ascii="Calibri" w:hAnsi="Calibri" w:cs="Calibri"/>
          <w:sz w:val="28"/>
          <w:szCs w:val="28"/>
        </w:rPr>
        <w:br/>
      </w:r>
      <w:r w:rsidRPr="003C66CF">
        <w:rPr>
          <w:rFonts w:ascii="Calibri" w:hAnsi="Calibri" w:cs="Calibri"/>
          <w:b/>
          <w:bCs/>
          <w:sz w:val="28"/>
          <w:szCs w:val="28"/>
        </w:rPr>
        <w:t xml:space="preserve">3. A method </w:t>
      </w:r>
      <w:proofErr w:type="spellStart"/>
      <w:proofErr w:type="gramStart"/>
      <w:r w:rsidRPr="003C66CF">
        <w:rPr>
          <w:rFonts w:ascii="Calibri" w:hAnsi="Calibri" w:cs="Calibri"/>
          <w:b/>
          <w:bCs/>
          <w:sz w:val="28"/>
          <w:szCs w:val="28"/>
        </w:rPr>
        <w:t>CheckEmployeeRole</w:t>
      </w:r>
      <w:proofErr w:type="spellEnd"/>
      <w:r w:rsidRPr="003C66CF">
        <w:rPr>
          <w:rFonts w:ascii="Calibri" w:hAnsi="Calibri" w:cs="Calibri"/>
          <w:b/>
          <w:bCs/>
          <w:sz w:val="28"/>
          <w:szCs w:val="28"/>
        </w:rPr>
        <w:t>(</w:t>
      </w:r>
      <w:proofErr w:type="gramEnd"/>
      <w:r w:rsidRPr="003C66CF">
        <w:rPr>
          <w:rFonts w:ascii="Calibri" w:hAnsi="Calibri" w:cs="Calibri"/>
          <w:b/>
          <w:bCs/>
          <w:sz w:val="28"/>
          <w:szCs w:val="28"/>
        </w:rPr>
        <w:t xml:space="preserve">Employee </w:t>
      </w:r>
      <w:proofErr w:type="spellStart"/>
      <w:r w:rsidRPr="003C66CF">
        <w:rPr>
          <w:rFonts w:ascii="Calibri" w:hAnsi="Calibri" w:cs="Calibri"/>
          <w:b/>
          <w:bCs/>
          <w:sz w:val="28"/>
          <w:szCs w:val="28"/>
        </w:rPr>
        <w:t>emp</w:t>
      </w:r>
      <w:proofErr w:type="spellEnd"/>
      <w:r w:rsidRPr="003C66CF">
        <w:rPr>
          <w:rFonts w:ascii="Calibri" w:hAnsi="Calibri" w:cs="Calibri"/>
          <w:b/>
          <w:bCs/>
          <w:sz w:val="28"/>
          <w:szCs w:val="28"/>
        </w:rPr>
        <w:t>) that:</w:t>
      </w:r>
      <w:r w:rsidRPr="003C66CF">
        <w:rPr>
          <w:rFonts w:ascii="Calibri" w:hAnsi="Calibri" w:cs="Calibri"/>
          <w:sz w:val="28"/>
          <w:szCs w:val="28"/>
        </w:rPr>
        <w:br/>
        <w:t xml:space="preserve">   - Checks if emp is a Manager, Admin, or Staff.</w:t>
      </w:r>
      <w:r w:rsidRPr="003C66CF">
        <w:rPr>
          <w:rFonts w:ascii="Calibri" w:hAnsi="Calibri" w:cs="Calibri"/>
          <w:sz w:val="28"/>
          <w:szCs w:val="28"/>
        </w:rPr>
        <w:br/>
        <w:t xml:space="preserve">   - Prints a message like:</w:t>
      </w:r>
      <w:r w:rsidRPr="003C66CF">
        <w:rPr>
          <w:rFonts w:ascii="Calibri" w:hAnsi="Calibri" w:cs="Calibri"/>
          <w:sz w:val="28"/>
          <w:szCs w:val="28"/>
        </w:rPr>
        <w:br/>
        <w:t xml:space="preserve">       • Manager: Approve Budget &amp; Conduct Meetings</w:t>
      </w:r>
      <w:r w:rsidRPr="003C66CF">
        <w:rPr>
          <w:rFonts w:ascii="Calibri" w:hAnsi="Calibri" w:cs="Calibri"/>
          <w:sz w:val="28"/>
          <w:szCs w:val="28"/>
        </w:rPr>
        <w:br/>
        <w:t xml:space="preserve">       • Admin: Manage Users &amp; Handle Permissions</w:t>
      </w:r>
      <w:r w:rsidRPr="003C66CF">
        <w:rPr>
          <w:rFonts w:ascii="Calibri" w:hAnsi="Calibri" w:cs="Calibri"/>
          <w:sz w:val="28"/>
          <w:szCs w:val="28"/>
        </w:rPr>
        <w:br/>
        <w:t xml:space="preserve">   </w:t>
      </w:r>
      <w:r w:rsidRPr="003C66CF">
        <w:rPr>
          <w:rFonts w:ascii="Calibri" w:hAnsi="Calibri" w:cs="Calibri"/>
          <w:sz w:val="28"/>
          <w:szCs w:val="28"/>
        </w:rPr>
        <w:t xml:space="preserve">    • Staff: Perform Daily Tasks</w:t>
      </w:r>
      <w:r w:rsidRPr="003C66CF">
        <w:rPr>
          <w:rFonts w:ascii="Calibri" w:hAnsi="Calibri" w:cs="Calibri"/>
          <w:sz w:val="28"/>
          <w:szCs w:val="28"/>
        </w:rPr>
        <w:br/>
        <w:t xml:space="preserve">   - If emp is none of the above, print Unknown Role.</w:t>
      </w:r>
      <w:r w:rsidRPr="003C66CF">
        <w:rPr>
          <w:rFonts w:ascii="Calibri" w:hAnsi="Calibri" w:cs="Calibri"/>
          <w:sz w:val="28"/>
          <w:szCs w:val="28"/>
        </w:rPr>
        <w:br/>
      </w:r>
      <w:r w:rsidRPr="003C66CF">
        <w:rPr>
          <w:rFonts w:ascii="Calibri" w:hAnsi="Calibri" w:cs="Calibri"/>
          <w:b/>
          <w:bCs/>
          <w:sz w:val="28"/>
          <w:szCs w:val="28"/>
        </w:rPr>
        <w:t>4. In Main:</w:t>
      </w:r>
      <w:r w:rsidRPr="003C66CF">
        <w:rPr>
          <w:rFonts w:ascii="Calibri" w:hAnsi="Calibri" w:cs="Calibri"/>
          <w:sz w:val="28"/>
          <w:szCs w:val="28"/>
        </w:rPr>
        <w:br/>
        <w:t xml:space="preserve">   - Create an array of Employee objects containing one Manager, one Admin, and one Staff.</w:t>
      </w:r>
      <w:r w:rsidRPr="003C66CF">
        <w:rPr>
          <w:rFonts w:ascii="Calibri" w:hAnsi="Calibri" w:cs="Calibri"/>
          <w:sz w:val="28"/>
          <w:szCs w:val="28"/>
        </w:rPr>
        <w:br/>
        <w:t xml:space="preserve">   - Loop through the array and call </w:t>
      </w:r>
      <w:proofErr w:type="spellStart"/>
      <w:proofErr w:type="gramStart"/>
      <w:r w:rsidRPr="003C66CF">
        <w:rPr>
          <w:rFonts w:ascii="Calibri" w:hAnsi="Calibri" w:cs="Calibri"/>
          <w:sz w:val="28"/>
          <w:szCs w:val="28"/>
        </w:rPr>
        <w:t>CheckEmployeeRole</w:t>
      </w:r>
      <w:proofErr w:type="spellEnd"/>
      <w:r w:rsidRPr="003C66CF">
        <w:rPr>
          <w:rFonts w:ascii="Calibri" w:hAnsi="Calibri" w:cs="Calibri"/>
          <w:sz w:val="28"/>
          <w:szCs w:val="28"/>
        </w:rPr>
        <w:t>(</w:t>
      </w:r>
      <w:proofErr w:type="gramEnd"/>
      <w:r w:rsidRPr="003C66CF">
        <w:rPr>
          <w:rFonts w:ascii="Calibri" w:hAnsi="Calibri" w:cs="Calibri"/>
          <w:sz w:val="28"/>
          <w:szCs w:val="28"/>
        </w:rPr>
        <w:t xml:space="preserve">) for each </w:t>
      </w:r>
      <w:r w:rsidRPr="003C66CF">
        <w:rPr>
          <w:rFonts w:ascii="Calibri" w:hAnsi="Calibri" w:cs="Calibri"/>
          <w:sz w:val="28"/>
          <w:szCs w:val="28"/>
        </w:rPr>
        <w:t>object.</w:t>
      </w:r>
    </w:p>
    <w:p w:rsidR="003C66CF" w:rsidRPr="003C66CF" w:rsidRDefault="003C66CF" w:rsidP="003C66CF">
      <w:pPr>
        <w:ind w:left="-540" w:right="-12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__________________________________________________________________________</w:t>
      </w:r>
    </w:p>
    <w:p w:rsidR="000D6D98" w:rsidRPr="006D72C1" w:rsidRDefault="00F0639E" w:rsidP="003C66CF">
      <w:pPr>
        <w:pStyle w:val="Heading1"/>
        <w:ind w:left="-540"/>
        <w:rPr>
          <w:rFonts w:ascii="Calibri" w:hAnsi="Calibri" w:cs="Calibri"/>
          <w:color w:val="C00000"/>
          <w:sz w:val="36"/>
          <w:szCs w:val="36"/>
        </w:rPr>
      </w:pPr>
      <w:r w:rsidRPr="006D72C1">
        <w:rPr>
          <w:rFonts w:ascii="Calibri" w:hAnsi="Calibri" w:cs="Calibri"/>
          <w:color w:val="C00000"/>
          <w:sz w:val="36"/>
          <w:szCs w:val="36"/>
        </w:rPr>
        <w:t>Problem 2 – Local Function Calculator</w:t>
      </w:r>
    </w:p>
    <w:p w:rsidR="000D6D98" w:rsidRDefault="00F0639E" w:rsidP="00B67A36">
      <w:pPr>
        <w:ind w:left="-540" w:right="-900"/>
        <w:rPr>
          <w:rFonts w:ascii="Calibri" w:hAnsi="Calibri" w:cs="Calibri"/>
          <w:sz w:val="28"/>
          <w:szCs w:val="28"/>
        </w:rPr>
      </w:pPr>
      <w:r w:rsidRPr="003C66CF">
        <w:rPr>
          <w:rFonts w:ascii="Calibri" w:hAnsi="Calibri" w:cs="Calibri"/>
          <w:sz w:val="28"/>
          <w:szCs w:val="28"/>
        </w:rPr>
        <w:t>Create a program that</w:t>
      </w:r>
      <w:proofErr w:type="gramStart"/>
      <w:r w:rsidRPr="003C66CF">
        <w:rPr>
          <w:rFonts w:ascii="Calibri" w:hAnsi="Calibri" w:cs="Calibri"/>
          <w:sz w:val="28"/>
          <w:szCs w:val="28"/>
        </w:rPr>
        <w:t>:</w:t>
      </w:r>
      <w:proofErr w:type="gramEnd"/>
      <w:r w:rsidRPr="003C66CF">
        <w:rPr>
          <w:rFonts w:ascii="Calibri" w:hAnsi="Calibri" w:cs="Calibri"/>
          <w:sz w:val="28"/>
          <w:szCs w:val="28"/>
        </w:rPr>
        <w:br/>
      </w:r>
      <w:r w:rsidRPr="00A51115">
        <w:rPr>
          <w:rFonts w:ascii="Calibri" w:hAnsi="Calibri" w:cs="Calibri"/>
          <w:b/>
          <w:bCs/>
          <w:sz w:val="28"/>
          <w:szCs w:val="28"/>
        </w:rPr>
        <w:t>1. Stores an array of integers { 5, 10, 15, 20 }.</w:t>
      </w:r>
      <w:r w:rsidRPr="003C66CF">
        <w:rPr>
          <w:rFonts w:ascii="Calibri" w:hAnsi="Calibri" w:cs="Calibri"/>
          <w:sz w:val="28"/>
          <w:szCs w:val="28"/>
        </w:rPr>
        <w:br/>
      </w:r>
      <w:r w:rsidRPr="00A51115">
        <w:rPr>
          <w:rFonts w:ascii="Calibri" w:hAnsi="Calibri" w:cs="Calibri"/>
          <w:b/>
          <w:bCs/>
          <w:sz w:val="28"/>
          <w:szCs w:val="28"/>
        </w:rPr>
        <w:t xml:space="preserve">2. Inside Main, create a local function </w:t>
      </w:r>
      <w:proofErr w:type="gramStart"/>
      <w:r w:rsidRPr="00A51115">
        <w:rPr>
          <w:rFonts w:ascii="Calibri" w:hAnsi="Calibri" w:cs="Calibri"/>
          <w:b/>
          <w:bCs/>
          <w:sz w:val="28"/>
          <w:szCs w:val="28"/>
        </w:rPr>
        <w:t>Calculate(</w:t>
      </w:r>
      <w:proofErr w:type="gramEnd"/>
      <w:r w:rsidRPr="00A51115">
        <w:rPr>
          <w:rFonts w:ascii="Calibri" w:hAnsi="Calibri" w:cs="Calibri"/>
          <w:b/>
          <w:bCs/>
          <w:sz w:val="28"/>
          <w:szCs w:val="28"/>
        </w:rPr>
        <w:t>) that:</w:t>
      </w:r>
      <w:r w:rsidRPr="003C66CF">
        <w:rPr>
          <w:rFonts w:ascii="Calibri" w:hAnsi="Calibri" w:cs="Calibri"/>
          <w:sz w:val="28"/>
          <w:szCs w:val="28"/>
        </w:rPr>
        <w:br/>
        <w:t xml:space="preserve">   - Contains another nested local function GetSum() to return the sum of the </w:t>
      </w:r>
      <w:r w:rsidRPr="003C66CF">
        <w:rPr>
          <w:rFonts w:ascii="Calibri" w:hAnsi="Calibri" w:cs="Calibri"/>
          <w:sz w:val="28"/>
          <w:szCs w:val="28"/>
        </w:rPr>
        <w:t>n</w:t>
      </w:r>
      <w:r w:rsidRPr="003C66CF">
        <w:rPr>
          <w:rFonts w:ascii="Calibri" w:hAnsi="Calibri" w:cs="Calibri"/>
          <w:sz w:val="28"/>
          <w:szCs w:val="28"/>
        </w:rPr>
        <w:t>umbers.</w:t>
      </w:r>
      <w:r w:rsidRPr="003C66CF">
        <w:rPr>
          <w:rFonts w:ascii="Calibri" w:hAnsi="Calibri" w:cs="Calibri"/>
          <w:sz w:val="28"/>
          <w:szCs w:val="28"/>
        </w:rPr>
        <w:br/>
        <w:t xml:space="preserve">   - Calculates and prints the sum and the average.</w:t>
      </w:r>
    </w:p>
    <w:p w:rsidR="003C66CF" w:rsidRDefault="003C66CF" w:rsidP="003C66CF">
      <w:pPr>
        <w:ind w:left="-540"/>
        <w:rPr>
          <w:rFonts w:ascii="Calibri" w:hAnsi="Calibri" w:cs="Calibri"/>
          <w:sz w:val="28"/>
          <w:szCs w:val="28"/>
        </w:rPr>
      </w:pPr>
    </w:p>
    <w:p w:rsidR="003C66CF" w:rsidRDefault="003C66CF" w:rsidP="003C66CF">
      <w:pPr>
        <w:ind w:left="-540"/>
        <w:rPr>
          <w:rFonts w:ascii="Calibri" w:hAnsi="Calibri" w:cs="Calibri"/>
          <w:sz w:val="28"/>
          <w:szCs w:val="28"/>
        </w:rPr>
      </w:pPr>
    </w:p>
    <w:p w:rsidR="003C66CF" w:rsidRPr="003C66CF" w:rsidRDefault="003C66CF" w:rsidP="003C66CF">
      <w:pPr>
        <w:ind w:left="-540"/>
        <w:rPr>
          <w:rFonts w:ascii="Calibri" w:hAnsi="Calibri" w:cs="Calibri"/>
          <w:sz w:val="28"/>
          <w:szCs w:val="28"/>
        </w:rPr>
      </w:pPr>
    </w:p>
    <w:p w:rsidR="000D6D98" w:rsidRPr="006D72C1" w:rsidRDefault="00F0639E" w:rsidP="003C66CF">
      <w:pPr>
        <w:pStyle w:val="Heading1"/>
        <w:ind w:left="-540"/>
        <w:rPr>
          <w:rFonts w:ascii="Calibri" w:hAnsi="Calibri" w:cs="Calibri"/>
          <w:color w:val="C00000"/>
          <w:sz w:val="36"/>
          <w:szCs w:val="36"/>
        </w:rPr>
      </w:pPr>
      <w:r w:rsidRPr="006D72C1">
        <w:rPr>
          <w:rFonts w:ascii="Calibri" w:hAnsi="Calibri" w:cs="Calibri"/>
          <w:color w:val="C00000"/>
          <w:sz w:val="36"/>
          <w:szCs w:val="36"/>
        </w:rPr>
        <w:lastRenderedPageBreak/>
        <w:t>Problem 3 – List Operations</w:t>
      </w:r>
    </w:p>
    <w:p w:rsidR="000D6D98" w:rsidRDefault="00F0639E" w:rsidP="00417D38">
      <w:pPr>
        <w:ind w:left="-540"/>
        <w:rPr>
          <w:rFonts w:ascii="Calibri" w:hAnsi="Calibri" w:cs="Calibri"/>
          <w:sz w:val="28"/>
          <w:szCs w:val="28"/>
        </w:rPr>
      </w:pPr>
      <w:r w:rsidRPr="003C66CF">
        <w:rPr>
          <w:rFonts w:ascii="Calibri" w:hAnsi="Calibri" w:cs="Calibri"/>
          <w:sz w:val="28"/>
          <w:szCs w:val="28"/>
        </w:rPr>
        <w:t>Create a program that</w:t>
      </w:r>
      <w:proofErr w:type="gramStart"/>
      <w:r w:rsidRPr="003C66CF">
        <w:rPr>
          <w:rFonts w:ascii="Calibri" w:hAnsi="Calibri" w:cs="Calibri"/>
          <w:sz w:val="28"/>
          <w:szCs w:val="28"/>
        </w:rPr>
        <w:t>:</w:t>
      </w:r>
      <w:proofErr w:type="gramEnd"/>
      <w:r w:rsidRPr="003C66CF">
        <w:rPr>
          <w:rFonts w:ascii="Calibri" w:hAnsi="Calibri" w:cs="Calibri"/>
          <w:sz w:val="28"/>
          <w:szCs w:val="28"/>
        </w:rPr>
        <w:br/>
        <w:t xml:space="preserve">1. Creates a List&lt;string&gt; containing: Ali, Sara, Mona, </w:t>
      </w:r>
      <w:r w:rsidR="000D3EA4">
        <w:rPr>
          <w:rFonts w:ascii="Calibri" w:hAnsi="Calibri" w:cs="Calibri"/>
          <w:sz w:val="28"/>
          <w:szCs w:val="28"/>
        </w:rPr>
        <w:t>Abdullah</w:t>
      </w:r>
      <w:r w:rsidRPr="003C66CF">
        <w:rPr>
          <w:rFonts w:ascii="Calibri" w:hAnsi="Calibri" w:cs="Calibri"/>
          <w:sz w:val="28"/>
          <w:szCs w:val="28"/>
        </w:rPr>
        <w:t xml:space="preserve">, </w:t>
      </w:r>
      <w:r w:rsidR="000D3EA4">
        <w:rPr>
          <w:rFonts w:ascii="Calibri" w:hAnsi="Calibri" w:cs="Calibri"/>
          <w:sz w:val="28"/>
          <w:szCs w:val="28"/>
        </w:rPr>
        <w:t>Mohamed</w:t>
      </w:r>
      <w:r w:rsidRPr="003C66CF">
        <w:rPr>
          <w:rFonts w:ascii="Calibri" w:hAnsi="Calibri" w:cs="Calibri"/>
          <w:sz w:val="28"/>
          <w:szCs w:val="28"/>
        </w:rPr>
        <w:t>.</w:t>
      </w:r>
      <w:r w:rsidRPr="003C66CF">
        <w:rPr>
          <w:rFonts w:ascii="Calibri" w:hAnsi="Calibri" w:cs="Calibri"/>
          <w:sz w:val="28"/>
          <w:szCs w:val="28"/>
        </w:rPr>
        <w:br/>
        <w:t>2. Adds Laila</w:t>
      </w:r>
      <w:r w:rsidR="00417D38">
        <w:rPr>
          <w:rFonts w:ascii="Calibri" w:hAnsi="Calibri" w:cs="Calibri"/>
          <w:sz w:val="28"/>
          <w:szCs w:val="28"/>
        </w:rPr>
        <w:t>,</w:t>
      </w:r>
      <w:r w:rsidRPr="003C66CF">
        <w:rPr>
          <w:rFonts w:ascii="Calibri" w:hAnsi="Calibri" w:cs="Calibri"/>
          <w:sz w:val="28"/>
          <w:szCs w:val="28"/>
        </w:rPr>
        <w:t xml:space="preserve"> </w:t>
      </w:r>
      <w:r w:rsidRPr="003C66CF">
        <w:rPr>
          <w:rFonts w:ascii="Calibri" w:hAnsi="Calibri" w:cs="Calibri"/>
          <w:sz w:val="28"/>
          <w:szCs w:val="28"/>
        </w:rPr>
        <w:t>Omar</w:t>
      </w:r>
      <w:r w:rsidR="00417D38">
        <w:rPr>
          <w:rFonts w:ascii="Calibri" w:hAnsi="Calibri" w:cs="Calibri"/>
          <w:sz w:val="28"/>
          <w:szCs w:val="28"/>
        </w:rPr>
        <w:t xml:space="preserve"> and Ali</w:t>
      </w:r>
      <w:bookmarkStart w:id="0" w:name="_GoBack"/>
      <w:bookmarkEnd w:id="0"/>
      <w:r w:rsidRPr="003C66CF">
        <w:rPr>
          <w:rFonts w:ascii="Calibri" w:hAnsi="Calibri" w:cs="Calibri"/>
          <w:sz w:val="28"/>
          <w:szCs w:val="28"/>
        </w:rPr>
        <w:t xml:space="preserve"> to the list.</w:t>
      </w:r>
      <w:r w:rsidRPr="003C66CF">
        <w:rPr>
          <w:rFonts w:ascii="Calibri" w:hAnsi="Calibri" w:cs="Calibri"/>
          <w:sz w:val="28"/>
          <w:szCs w:val="28"/>
        </w:rPr>
        <w:br/>
        <w:t xml:space="preserve">3. Removes </w:t>
      </w:r>
      <w:r w:rsidR="00FE22C5">
        <w:rPr>
          <w:rFonts w:ascii="Calibri" w:hAnsi="Calibri" w:cs="Calibri"/>
          <w:sz w:val="28"/>
          <w:szCs w:val="28"/>
        </w:rPr>
        <w:t>Mona</w:t>
      </w:r>
      <w:r w:rsidRPr="003C66CF">
        <w:rPr>
          <w:rFonts w:ascii="Calibri" w:hAnsi="Calibri" w:cs="Calibri"/>
          <w:sz w:val="28"/>
          <w:szCs w:val="28"/>
        </w:rPr>
        <w:t xml:space="preserve"> from the list.</w:t>
      </w:r>
      <w:r w:rsidRPr="003C66CF">
        <w:rPr>
          <w:rFonts w:ascii="Calibri" w:hAnsi="Calibri" w:cs="Calibri"/>
          <w:sz w:val="28"/>
          <w:szCs w:val="28"/>
        </w:rPr>
        <w:br/>
        <w:t>4. Prints a</w:t>
      </w:r>
      <w:r w:rsidRPr="003C66CF">
        <w:rPr>
          <w:rFonts w:ascii="Calibri" w:hAnsi="Calibri" w:cs="Calibri"/>
          <w:sz w:val="28"/>
          <w:szCs w:val="28"/>
        </w:rPr>
        <w:t>ll student names.</w:t>
      </w:r>
      <w:r w:rsidRPr="003C66CF">
        <w:rPr>
          <w:rFonts w:ascii="Calibri" w:hAnsi="Calibri" w:cs="Calibri"/>
          <w:sz w:val="28"/>
          <w:szCs w:val="28"/>
        </w:rPr>
        <w:br/>
        <w:t>5. Prints only names starting with letter 'A'.</w:t>
      </w:r>
    </w:p>
    <w:p w:rsidR="003C66CF" w:rsidRPr="003C66CF" w:rsidRDefault="003C66CF" w:rsidP="003C66CF">
      <w:pPr>
        <w:ind w:left="-540" w:right="-12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__________________________________________________________________________</w:t>
      </w:r>
    </w:p>
    <w:p w:rsidR="000D6D98" w:rsidRPr="006D72C1" w:rsidRDefault="00F0639E" w:rsidP="003C66CF">
      <w:pPr>
        <w:pStyle w:val="Heading1"/>
        <w:ind w:left="-540"/>
        <w:rPr>
          <w:rFonts w:ascii="Calibri" w:hAnsi="Calibri" w:cs="Calibri"/>
          <w:color w:val="C00000"/>
          <w:sz w:val="36"/>
          <w:szCs w:val="36"/>
        </w:rPr>
      </w:pPr>
      <w:r w:rsidRPr="006D72C1">
        <w:rPr>
          <w:rFonts w:ascii="Calibri" w:hAnsi="Calibri" w:cs="Calibri"/>
          <w:color w:val="C00000"/>
          <w:sz w:val="36"/>
          <w:szCs w:val="36"/>
        </w:rPr>
        <w:t>Problem 4 – Dictionary Lookup</w:t>
      </w:r>
    </w:p>
    <w:p w:rsidR="000D6D98" w:rsidRDefault="00F0639E" w:rsidP="003C66CF">
      <w:pPr>
        <w:ind w:left="-540"/>
        <w:rPr>
          <w:rFonts w:ascii="Calibri" w:hAnsi="Calibri" w:cs="Calibri"/>
          <w:sz w:val="28"/>
          <w:szCs w:val="28"/>
        </w:rPr>
      </w:pPr>
      <w:r w:rsidRPr="003C66CF">
        <w:rPr>
          <w:rFonts w:ascii="Calibri" w:hAnsi="Calibri" w:cs="Calibri"/>
          <w:sz w:val="28"/>
          <w:szCs w:val="28"/>
        </w:rPr>
        <w:t>Create a program that</w:t>
      </w:r>
      <w:proofErr w:type="gramStart"/>
      <w:r w:rsidRPr="003C66CF">
        <w:rPr>
          <w:rFonts w:ascii="Calibri" w:hAnsi="Calibri" w:cs="Calibri"/>
          <w:sz w:val="28"/>
          <w:szCs w:val="28"/>
        </w:rPr>
        <w:t>:</w:t>
      </w:r>
      <w:proofErr w:type="gramEnd"/>
      <w:r w:rsidRPr="003C66CF">
        <w:rPr>
          <w:rFonts w:ascii="Calibri" w:hAnsi="Calibri" w:cs="Calibri"/>
          <w:sz w:val="28"/>
          <w:szCs w:val="28"/>
        </w:rPr>
        <w:br/>
        <w:t>1. Creates a Dictionary&lt;string, string&gt; to store country codes and names.</w:t>
      </w:r>
      <w:r w:rsidRPr="003C66CF">
        <w:rPr>
          <w:rFonts w:ascii="Calibri" w:hAnsi="Calibri" w:cs="Calibri"/>
          <w:sz w:val="28"/>
          <w:szCs w:val="28"/>
        </w:rPr>
        <w:br/>
      </w:r>
      <w:r w:rsidRPr="006D72C1">
        <w:rPr>
          <w:rFonts w:ascii="Calibri" w:hAnsi="Calibri" w:cs="Calibri"/>
          <w:b/>
          <w:bCs/>
          <w:color w:val="C00000"/>
          <w:sz w:val="28"/>
          <w:szCs w:val="28"/>
        </w:rPr>
        <w:t xml:space="preserve">   Example:</w:t>
      </w:r>
      <w:r w:rsidRPr="00A51115">
        <w:rPr>
          <w:rFonts w:ascii="Calibri" w:hAnsi="Calibri" w:cs="Calibri"/>
          <w:color w:val="C00000"/>
          <w:sz w:val="28"/>
          <w:szCs w:val="28"/>
        </w:rPr>
        <w:t xml:space="preserve"> </w:t>
      </w:r>
      <w:r w:rsidRPr="003C66CF">
        <w:rPr>
          <w:rFonts w:ascii="Calibri" w:hAnsi="Calibri" w:cs="Calibri"/>
          <w:sz w:val="28"/>
          <w:szCs w:val="28"/>
        </w:rPr>
        <w:t>EG -&gt; Egypt, US -&gt; United States, UK -&gt; United Kingd</w:t>
      </w:r>
      <w:r w:rsidRPr="003C66CF">
        <w:rPr>
          <w:rFonts w:ascii="Calibri" w:hAnsi="Calibri" w:cs="Calibri"/>
          <w:sz w:val="28"/>
          <w:szCs w:val="28"/>
        </w:rPr>
        <w:t>om.</w:t>
      </w:r>
      <w:r w:rsidRPr="003C66CF">
        <w:rPr>
          <w:rFonts w:ascii="Calibri" w:hAnsi="Calibri" w:cs="Calibri"/>
          <w:sz w:val="28"/>
          <w:szCs w:val="28"/>
        </w:rPr>
        <w:br/>
        <w:t>2. Asks the user to enter a country code.</w:t>
      </w:r>
      <w:r w:rsidRPr="003C66CF">
        <w:rPr>
          <w:rFonts w:ascii="Calibri" w:hAnsi="Calibri" w:cs="Calibri"/>
          <w:sz w:val="28"/>
          <w:szCs w:val="28"/>
        </w:rPr>
        <w:br/>
        <w:t>3. If the code exists, print the country name.</w:t>
      </w:r>
      <w:r w:rsidRPr="003C66CF">
        <w:rPr>
          <w:rFonts w:ascii="Calibri" w:hAnsi="Calibri" w:cs="Calibri"/>
          <w:sz w:val="28"/>
          <w:szCs w:val="28"/>
        </w:rPr>
        <w:br/>
        <w:t>4. Otherwise, print Code Not Found.</w:t>
      </w:r>
    </w:p>
    <w:p w:rsidR="003C66CF" w:rsidRPr="003C66CF" w:rsidRDefault="003C66CF" w:rsidP="003C66CF">
      <w:pPr>
        <w:ind w:left="-540" w:right="-12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__________________________________________________________________________</w:t>
      </w:r>
    </w:p>
    <w:p w:rsidR="000D6D98" w:rsidRPr="006D72C1" w:rsidRDefault="00F0639E" w:rsidP="003C66CF">
      <w:pPr>
        <w:pStyle w:val="Heading1"/>
        <w:ind w:left="-540"/>
        <w:rPr>
          <w:rFonts w:ascii="Calibri" w:hAnsi="Calibri" w:cs="Calibri"/>
          <w:color w:val="C00000"/>
          <w:sz w:val="36"/>
          <w:szCs w:val="36"/>
        </w:rPr>
      </w:pPr>
      <w:r w:rsidRPr="006D72C1">
        <w:rPr>
          <w:rFonts w:ascii="Calibri" w:hAnsi="Calibri" w:cs="Calibri"/>
          <w:color w:val="C00000"/>
          <w:sz w:val="36"/>
          <w:szCs w:val="36"/>
        </w:rPr>
        <w:t>Problem 5 – Passing by Value with Reference Type</w:t>
      </w:r>
    </w:p>
    <w:p w:rsidR="000D6D98" w:rsidRPr="003C66CF" w:rsidRDefault="00F0639E" w:rsidP="003C66CF">
      <w:pPr>
        <w:ind w:left="-540"/>
        <w:rPr>
          <w:rFonts w:ascii="Calibri" w:hAnsi="Calibri" w:cs="Calibri"/>
          <w:sz w:val="28"/>
          <w:szCs w:val="28"/>
        </w:rPr>
      </w:pPr>
      <w:r w:rsidRPr="003C66CF">
        <w:rPr>
          <w:rFonts w:ascii="Calibri" w:hAnsi="Calibri" w:cs="Calibri"/>
          <w:sz w:val="28"/>
          <w:szCs w:val="28"/>
        </w:rPr>
        <w:t>Create a program that:</w:t>
      </w:r>
      <w:r w:rsidRPr="003C66CF">
        <w:rPr>
          <w:rFonts w:ascii="Calibri" w:hAnsi="Calibri" w:cs="Calibri"/>
          <w:sz w:val="28"/>
          <w:szCs w:val="28"/>
        </w:rPr>
        <w:br/>
        <w:t>1. Creates an int[] arr = { 1, 2, 3 }.</w:t>
      </w:r>
      <w:r w:rsidRPr="003C66CF">
        <w:rPr>
          <w:rFonts w:ascii="Calibri" w:hAnsi="Calibri" w:cs="Calibri"/>
          <w:sz w:val="28"/>
          <w:szCs w:val="28"/>
        </w:rPr>
        <w:br/>
        <w:t>2. Prints the ar</w:t>
      </w:r>
      <w:r w:rsidRPr="003C66CF">
        <w:rPr>
          <w:rFonts w:ascii="Calibri" w:hAnsi="Calibri" w:cs="Calibri"/>
          <w:sz w:val="28"/>
          <w:szCs w:val="28"/>
        </w:rPr>
        <w:t>ray before calling a method ModifyArray().</w:t>
      </w:r>
      <w:r w:rsidRPr="003C66CF">
        <w:rPr>
          <w:rFonts w:ascii="Calibri" w:hAnsi="Calibri" w:cs="Calibri"/>
          <w:sz w:val="28"/>
          <w:szCs w:val="28"/>
        </w:rPr>
        <w:br/>
        <w:t>3. Inside ModifyArray():</w:t>
      </w:r>
      <w:r w:rsidRPr="003C66CF">
        <w:rPr>
          <w:rFonts w:ascii="Calibri" w:hAnsi="Calibri" w:cs="Calibri"/>
          <w:sz w:val="28"/>
          <w:szCs w:val="28"/>
        </w:rPr>
        <w:br/>
        <w:t xml:space="preserve">   - Change the first element to 100.</w:t>
      </w:r>
      <w:r w:rsidRPr="003C66CF">
        <w:rPr>
          <w:rFonts w:ascii="Calibri" w:hAnsi="Calibri" w:cs="Calibri"/>
          <w:sz w:val="28"/>
          <w:szCs w:val="28"/>
        </w:rPr>
        <w:br/>
        <w:t xml:space="preserve">   - Reassign arr to a new array { 9, 9, 9 }.</w:t>
      </w:r>
      <w:r w:rsidRPr="003C66CF">
        <w:rPr>
          <w:rFonts w:ascii="Calibri" w:hAnsi="Calibri" w:cs="Calibri"/>
          <w:sz w:val="28"/>
          <w:szCs w:val="28"/>
        </w:rPr>
        <w:br/>
        <w:t>4. Prints the array after calling ModifyArray().</w:t>
      </w:r>
      <w:r w:rsidRPr="003C66CF">
        <w:rPr>
          <w:rFonts w:ascii="Calibri" w:hAnsi="Calibri" w:cs="Calibri"/>
          <w:sz w:val="28"/>
          <w:szCs w:val="28"/>
        </w:rPr>
        <w:br/>
        <w:t>Observe which changes affect the original array and whi</w:t>
      </w:r>
      <w:r w:rsidRPr="003C66CF">
        <w:rPr>
          <w:rFonts w:ascii="Calibri" w:hAnsi="Calibri" w:cs="Calibri"/>
          <w:sz w:val="28"/>
          <w:szCs w:val="28"/>
        </w:rPr>
        <w:t>ch do not.</w:t>
      </w:r>
    </w:p>
    <w:sectPr w:rsidR="000D6D98" w:rsidRPr="003C66C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39E" w:rsidRDefault="00F0639E" w:rsidP="00B67A36">
      <w:pPr>
        <w:spacing w:after="0" w:line="240" w:lineRule="auto"/>
      </w:pPr>
      <w:r>
        <w:separator/>
      </w:r>
    </w:p>
  </w:endnote>
  <w:endnote w:type="continuationSeparator" w:id="0">
    <w:p w:rsidR="00F0639E" w:rsidRDefault="00F0639E" w:rsidP="00B67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39E" w:rsidRDefault="00F0639E" w:rsidP="00B67A36">
      <w:pPr>
        <w:spacing w:after="0" w:line="240" w:lineRule="auto"/>
      </w:pPr>
      <w:r>
        <w:separator/>
      </w:r>
    </w:p>
  </w:footnote>
  <w:footnote w:type="continuationSeparator" w:id="0">
    <w:p w:rsidR="00F0639E" w:rsidRDefault="00F0639E" w:rsidP="00B67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A36" w:rsidRPr="00B67A36" w:rsidRDefault="00B67A36" w:rsidP="00B67A36">
    <w:pPr>
      <w:pStyle w:val="Header"/>
      <w:jc w:val="center"/>
      <w:rPr>
        <w:rFonts w:ascii="Calibri" w:hAnsi="Calibri" w:cs="Calibri"/>
        <w:sz w:val="32"/>
        <w:szCs w:val="32"/>
      </w:rPr>
    </w:pPr>
    <w:r w:rsidRPr="00B67A36">
      <w:rPr>
        <w:rFonts w:ascii="Calibri" w:hAnsi="Calibri" w:cs="Calibri"/>
        <w:sz w:val="32"/>
        <w:szCs w:val="32"/>
      </w:rPr>
      <w:t>Assignment 02 Advanced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3EA4"/>
    <w:rsid w:val="000D6D98"/>
    <w:rsid w:val="0015074B"/>
    <w:rsid w:val="0029639D"/>
    <w:rsid w:val="00326F90"/>
    <w:rsid w:val="003C66CF"/>
    <w:rsid w:val="00417D38"/>
    <w:rsid w:val="006D72C1"/>
    <w:rsid w:val="00A51115"/>
    <w:rsid w:val="00AA1D8D"/>
    <w:rsid w:val="00B47730"/>
    <w:rsid w:val="00B67A36"/>
    <w:rsid w:val="00CB0664"/>
    <w:rsid w:val="00F0639E"/>
    <w:rsid w:val="00FC693F"/>
    <w:rsid w:val="00FE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0E8E2"/>
  <w14:defaultImageDpi w14:val="300"/>
  <w15:docId w15:val="{CC52906C-4418-4471-A260-7765484F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6C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49C875-54FE-492C-B9CC-7E85C3D2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Mostafa Helal</cp:lastModifiedBy>
  <cp:revision>8</cp:revision>
  <dcterms:created xsi:type="dcterms:W3CDTF">2013-12-23T23:15:00Z</dcterms:created>
  <dcterms:modified xsi:type="dcterms:W3CDTF">2025-09-06T08:09:00Z</dcterms:modified>
  <cp:category/>
</cp:coreProperties>
</file>